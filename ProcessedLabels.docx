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Raw Label</w:t>
            </w:r>
          </w:p>
        </w:tc>
        <w:tc>
          <w:tcPr>
            <w:tcW w:type="dxa" w:w="4320"/>
          </w:tcPr>
          <w:p>
            <w:r>
              <w:t>Predicted Canonical Label</w:t>
            </w:r>
          </w:p>
        </w:tc>
      </w:tr>
      <w:tr>
        <w:tc>
          <w:tcPr>
            <w:tcW w:type="dxa" w:w="4320"/>
          </w:tcPr>
          <w:p>
            <w:r>
              <w:t>Q1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Q1.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Q1)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01:00:00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1(a)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1.a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1-a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1a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1)(a)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Q1(a)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Q1-a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1(a)(i)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1(a).i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1-a-i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1ai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Q1(a)(i)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Q1-a(i)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1(a)(ii)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1(a).ii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1-a-ii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1aii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Q1(a)(ii)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Q1-a(ii)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1(a)(iii)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1(a).iii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1-a-iii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1aiii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Q1(a)(iii)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Q1-a(iii)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1(a)(iv)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1(a).iv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1-a-iv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1aiv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Q1(a)(iv)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Q1-a(iv)</w:t>
            </w:r>
          </w:p>
        </w:tc>
        <w:tc>
          <w:tcPr>
            <w:tcW w:type="dxa" w:w="4320"/>
          </w:tcPr>
          <w:p>
            <w:r>
              <w:t>1(a)(iv)</w:t>
            </w:r>
          </w:p>
        </w:tc>
      </w:tr>
      <w:tr>
        <w:tc>
          <w:tcPr>
            <w:tcW w:type="dxa" w:w="4320"/>
          </w:tcPr>
          <w:p>
            <w:r>
              <w:t>1(a)(v)</w:t>
            </w:r>
          </w:p>
        </w:tc>
        <w:tc>
          <w:tcPr>
            <w:tcW w:type="dxa" w:w="4320"/>
          </w:tcPr>
          <w:p>
            <w:r>
              <w:t>1(a)(i)</w:t>
            </w:r>
          </w:p>
        </w:tc>
      </w:tr>
      <w:tr>
        <w:tc>
          <w:tcPr>
            <w:tcW w:type="dxa" w:w="4320"/>
          </w:tcPr>
          <w:p>
            <w:r>
              <w:t>1(a).v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1-a-v</w:t>
            </w:r>
          </w:p>
        </w:tc>
        <w:tc>
          <w:tcPr>
            <w:tcW w:type="dxa" w:w="4320"/>
          </w:tcPr>
          <w:p>
            <w:r>
              <w:t>1(a)(v)</w:t>
            </w:r>
          </w:p>
        </w:tc>
      </w:tr>
      <w:tr>
        <w:tc>
          <w:tcPr>
            <w:tcW w:type="dxa" w:w="4320"/>
          </w:tcPr>
          <w:p>
            <w:r>
              <w:t>1av</w:t>
            </w:r>
          </w:p>
        </w:tc>
        <w:tc>
          <w:tcPr>
            <w:tcW w:type="dxa" w:w="4320"/>
          </w:tcPr>
          <w:p>
            <w:r>
              <w:t>1(a)(v)</w:t>
            </w:r>
          </w:p>
        </w:tc>
      </w:tr>
      <w:tr>
        <w:tc>
          <w:tcPr>
            <w:tcW w:type="dxa" w:w="4320"/>
          </w:tcPr>
          <w:p>
            <w:r>
              <w:t>Q1(a)(v)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Q1-a(v)</w:t>
            </w:r>
          </w:p>
        </w:tc>
        <w:tc>
          <w:tcPr>
            <w:tcW w:type="dxa" w:w="4320"/>
          </w:tcPr>
          <w:p>
            <w:r>
              <w:t>1(a)</w:t>
            </w:r>
          </w:p>
        </w:tc>
      </w:tr>
      <w:tr>
        <w:tc>
          <w:tcPr>
            <w:tcW w:type="dxa" w:w="4320"/>
          </w:tcPr>
          <w:p>
            <w:r>
              <w:t>1(b)</w:t>
            </w:r>
          </w:p>
        </w:tc>
        <w:tc>
          <w:tcPr>
            <w:tcW w:type="dxa" w:w="4320"/>
          </w:tcPr>
          <w:p>
            <w:r>
              <w:t>1(b)</w:t>
            </w:r>
          </w:p>
        </w:tc>
      </w:tr>
      <w:tr>
        <w:tc>
          <w:tcPr>
            <w:tcW w:type="dxa" w:w="4320"/>
          </w:tcPr>
          <w:p>
            <w:r>
              <w:t>1.b</w:t>
            </w:r>
          </w:p>
        </w:tc>
        <w:tc>
          <w:tcPr>
            <w:tcW w:type="dxa" w:w="4320"/>
          </w:tcPr>
          <w:p>
            <w:r>
              <w:t>1(b)</w:t>
            </w:r>
          </w:p>
        </w:tc>
      </w:tr>
      <w:tr>
        <w:tc>
          <w:tcPr>
            <w:tcW w:type="dxa" w:w="4320"/>
          </w:tcPr>
          <w:p>
            <w:r>
              <w:t>1-b</w:t>
            </w:r>
          </w:p>
        </w:tc>
        <w:tc>
          <w:tcPr>
            <w:tcW w:type="dxa" w:w="4320"/>
          </w:tcPr>
          <w:p>
            <w:r>
              <w:t>1(b)</w:t>
            </w:r>
          </w:p>
        </w:tc>
      </w:tr>
      <w:tr>
        <w:tc>
          <w:tcPr>
            <w:tcW w:type="dxa" w:w="4320"/>
          </w:tcPr>
          <w:p>
            <w:r>
              <w:t>1b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1)(b)</w:t>
            </w:r>
          </w:p>
        </w:tc>
        <w:tc>
          <w:tcPr>
            <w:tcW w:type="dxa" w:w="4320"/>
          </w:tcPr>
          <w:p>
            <w:r>
              <w:t>1(b)</w:t>
            </w:r>
          </w:p>
        </w:tc>
      </w:tr>
      <w:tr>
        <w:tc>
          <w:tcPr>
            <w:tcW w:type="dxa" w:w="4320"/>
          </w:tcPr>
          <w:p>
            <w:r>
              <w:t>Q1(b)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Q1-b</w:t>
            </w:r>
          </w:p>
        </w:tc>
        <w:tc>
          <w:tcPr>
            <w:tcW w:type="dxa" w:w="4320"/>
          </w:tcPr>
          <w:p>
            <w:r>
              <w:t>1(b)</w:t>
            </w:r>
          </w:p>
        </w:tc>
      </w:tr>
      <w:tr>
        <w:tc>
          <w:tcPr>
            <w:tcW w:type="dxa" w:w="4320"/>
          </w:tcPr>
          <w:p>
            <w:r>
              <w:t>1(b)(i)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1(b).i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1-b-i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1bi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Q1(b)(i)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Q1-b(i)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1(b)(ii)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1(b).ii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1-b-ii</w:t>
            </w:r>
          </w:p>
        </w:tc>
        <w:tc>
          <w:tcPr>
            <w:tcW w:type="dxa" w:w="4320"/>
          </w:tcPr>
          <w:p>
            <w:r>
              <w:t>1(b)(ii)</w:t>
            </w:r>
          </w:p>
        </w:tc>
      </w:tr>
      <w:tr>
        <w:tc>
          <w:tcPr>
            <w:tcW w:type="dxa" w:w="4320"/>
          </w:tcPr>
          <w:p>
            <w:r>
              <w:t>1bii</w:t>
            </w:r>
          </w:p>
        </w:tc>
        <w:tc>
          <w:tcPr>
            <w:tcW w:type="dxa" w:w="4320"/>
          </w:tcPr>
          <w:p>
            <w:r>
              <w:t>1(b)(ii)</w:t>
            </w:r>
          </w:p>
        </w:tc>
      </w:tr>
      <w:tr>
        <w:tc>
          <w:tcPr>
            <w:tcW w:type="dxa" w:w="4320"/>
          </w:tcPr>
          <w:p>
            <w:r>
              <w:t>Q1(b)(ii)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Q1-b(ii)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1(b)(iii)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1(b).iii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1-b-iii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1biii</w:t>
            </w:r>
          </w:p>
        </w:tc>
        <w:tc>
          <w:tcPr>
            <w:tcW w:type="dxa" w:w="4320"/>
          </w:tcPr>
          <w:p>
            <w:r>
              <w:t>1(b)(ii)</w:t>
            </w:r>
          </w:p>
        </w:tc>
      </w:tr>
      <w:tr>
        <w:tc>
          <w:tcPr>
            <w:tcW w:type="dxa" w:w="4320"/>
          </w:tcPr>
          <w:p>
            <w:r>
              <w:t>Q1(b)(iii)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Q1-b(iii)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1(b)(iv)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1(b).iv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1-b-iv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1biv</w:t>
            </w:r>
          </w:p>
        </w:tc>
        <w:tc>
          <w:tcPr>
            <w:tcW w:type="dxa" w:w="4320"/>
          </w:tcPr>
          <w:p>
            <w:r>
              <w:t>1(b)(iv)</w:t>
            </w:r>
          </w:p>
        </w:tc>
      </w:tr>
      <w:tr>
        <w:tc>
          <w:tcPr>
            <w:tcW w:type="dxa" w:w="4320"/>
          </w:tcPr>
          <w:p>
            <w:r>
              <w:t>Q1(b)(iv)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Q1-b(iv)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1(b)(v)</w:t>
            </w:r>
          </w:p>
        </w:tc>
        <w:tc>
          <w:tcPr>
            <w:tcW w:type="dxa" w:w="4320"/>
          </w:tcPr>
          <w:p>
            <w:r>
              <w:t>1(b)(v)</w:t>
            </w:r>
          </w:p>
        </w:tc>
      </w:tr>
      <w:tr>
        <w:tc>
          <w:tcPr>
            <w:tcW w:type="dxa" w:w="4320"/>
          </w:tcPr>
          <w:p>
            <w:r>
              <w:t>1(b).v</w:t>
            </w:r>
          </w:p>
        </w:tc>
        <w:tc>
          <w:tcPr>
            <w:tcW w:type="dxa" w:w="4320"/>
          </w:tcPr>
          <w:p>
            <w:r>
              <w:t>1(b)(i)</w:t>
            </w:r>
          </w:p>
        </w:tc>
      </w:tr>
      <w:tr>
        <w:tc>
          <w:tcPr>
            <w:tcW w:type="dxa" w:w="4320"/>
          </w:tcPr>
          <w:p>
            <w:r>
              <w:t>1-b-v</w:t>
            </w:r>
          </w:p>
        </w:tc>
        <w:tc>
          <w:tcPr>
            <w:tcW w:type="dxa" w:w="4320"/>
          </w:tcPr>
          <w:p>
            <w:r>
              <w:t>1(b)(v)</w:t>
            </w:r>
          </w:p>
        </w:tc>
      </w:tr>
      <w:tr>
        <w:tc>
          <w:tcPr>
            <w:tcW w:type="dxa" w:w="4320"/>
          </w:tcPr>
          <w:p>
            <w:r>
              <w:t>1bv</w:t>
            </w:r>
          </w:p>
        </w:tc>
        <w:tc>
          <w:tcPr>
            <w:tcW w:type="dxa" w:w="4320"/>
          </w:tcPr>
          <w:p>
            <w:r>
              <w:t>1(b)(v)</w:t>
            </w:r>
          </w:p>
        </w:tc>
      </w:tr>
      <w:tr>
        <w:tc>
          <w:tcPr>
            <w:tcW w:type="dxa" w:w="4320"/>
          </w:tcPr>
          <w:p>
            <w:r>
              <w:t>Q1(b)(v)</w:t>
            </w:r>
          </w:p>
        </w:tc>
        <w:tc>
          <w:tcPr>
            <w:tcW w:type="dxa" w:w="4320"/>
          </w:tcPr>
          <w:p>
            <w:r>
              <w:t>1(b)(v)</w:t>
            </w:r>
          </w:p>
        </w:tc>
      </w:tr>
      <w:tr>
        <w:tc>
          <w:tcPr>
            <w:tcW w:type="dxa" w:w="4320"/>
          </w:tcPr>
          <w:p>
            <w:r>
              <w:t>Q1-b(v)</w:t>
            </w:r>
          </w:p>
        </w:tc>
        <w:tc>
          <w:tcPr>
            <w:tcW w:type="dxa" w:w="4320"/>
          </w:tcPr>
          <w:p>
            <w:r>
              <w:t>1(b)(v)</w:t>
            </w:r>
          </w:p>
        </w:tc>
      </w:tr>
      <w:tr>
        <w:tc>
          <w:tcPr>
            <w:tcW w:type="dxa" w:w="4320"/>
          </w:tcPr>
          <w:p>
            <w:r>
              <w:t>1(c)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1.c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1-c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1c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1)(c)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Q1(c)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Q1-c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1(c)(i)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1(c).i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1-c-i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1ci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Q1(c)(i)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Q1-c(i)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1(c)(ii)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1(c).ii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1-c-ii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1cii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Q1(c)(ii)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Q1-c(ii)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1(c)(iii)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1(c).iii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1-c-iii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1ciii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Q1(c)(iii)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Q1-c(iii)</w:t>
            </w:r>
          </w:p>
        </w:tc>
        <w:tc>
          <w:tcPr>
            <w:tcW w:type="dxa" w:w="4320"/>
          </w:tcPr>
          <w:p>
            <w:r>
              <w:t>1(c)(iii)</w:t>
            </w:r>
          </w:p>
        </w:tc>
      </w:tr>
      <w:tr>
        <w:tc>
          <w:tcPr>
            <w:tcW w:type="dxa" w:w="4320"/>
          </w:tcPr>
          <w:p>
            <w:r>
              <w:t>1(c)(iv)</w:t>
            </w:r>
          </w:p>
        </w:tc>
        <w:tc>
          <w:tcPr>
            <w:tcW w:type="dxa" w:w="4320"/>
          </w:tcPr>
          <w:p>
            <w:r>
              <w:t>1(c)(iv)</w:t>
            </w:r>
          </w:p>
        </w:tc>
      </w:tr>
      <w:tr>
        <w:tc>
          <w:tcPr>
            <w:tcW w:type="dxa" w:w="4320"/>
          </w:tcPr>
          <w:p>
            <w:r>
              <w:t>1(c).iv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1-c-iv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1civ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Q1(c)(iv)</w:t>
            </w:r>
          </w:p>
        </w:tc>
        <w:tc>
          <w:tcPr>
            <w:tcW w:type="dxa" w:w="4320"/>
          </w:tcPr>
          <w:p>
            <w:r>
              <w:t>1(c)(iv)</w:t>
            </w:r>
          </w:p>
        </w:tc>
      </w:tr>
      <w:tr>
        <w:tc>
          <w:tcPr>
            <w:tcW w:type="dxa" w:w="4320"/>
          </w:tcPr>
          <w:p>
            <w:r>
              <w:t>Q1-c(iv)</w:t>
            </w:r>
          </w:p>
        </w:tc>
        <w:tc>
          <w:tcPr>
            <w:tcW w:type="dxa" w:w="4320"/>
          </w:tcPr>
          <w:p>
            <w:r>
              <w:t>1(c)(i)</w:t>
            </w:r>
          </w:p>
        </w:tc>
      </w:tr>
      <w:tr>
        <w:tc>
          <w:tcPr>
            <w:tcW w:type="dxa" w:w="4320"/>
          </w:tcPr>
          <w:p>
            <w:r>
              <w:t>1(c)(v)</w:t>
            </w:r>
          </w:p>
        </w:tc>
        <w:tc>
          <w:tcPr>
            <w:tcW w:type="dxa" w:w="4320"/>
          </w:tcPr>
          <w:p>
            <w:r>
              <w:t>1(c)(v)</w:t>
            </w:r>
          </w:p>
        </w:tc>
      </w:tr>
      <w:tr>
        <w:tc>
          <w:tcPr>
            <w:tcW w:type="dxa" w:w="4320"/>
          </w:tcPr>
          <w:p>
            <w:r>
              <w:t>1(c).v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1-c-v</w:t>
            </w:r>
          </w:p>
        </w:tc>
        <w:tc>
          <w:tcPr>
            <w:tcW w:type="dxa" w:w="4320"/>
          </w:tcPr>
          <w:p>
            <w:r>
              <w:t>1(c)(v)</w:t>
            </w:r>
          </w:p>
        </w:tc>
      </w:tr>
      <w:tr>
        <w:tc>
          <w:tcPr>
            <w:tcW w:type="dxa" w:w="4320"/>
          </w:tcPr>
          <w:p>
            <w:r>
              <w:t>1cv</w:t>
            </w:r>
          </w:p>
        </w:tc>
        <w:tc>
          <w:tcPr>
            <w:tcW w:type="dxa" w:w="4320"/>
          </w:tcPr>
          <w:p>
            <w:r>
              <w:t>1(c)(v)</w:t>
            </w:r>
          </w:p>
        </w:tc>
      </w:tr>
      <w:tr>
        <w:tc>
          <w:tcPr>
            <w:tcW w:type="dxa" w:w="4320"/>
          </w:tcPr>
          <w:p>
            <w:r>
              <w:t>Q1(c)(v)</w:t>
            </w:r>
          </w:p>
        </w:tc>
        <w:tc>
          <w:tcPr>
            <w:tcW w:type="dxa" w:w="4320"/>
          </w:tcPr>
          <w:p>
            <w:r>
              <w:t>1(c)(v)</w:t>
            </w:r>
          </w:p>
        </w:tc>
      </w:tr>
      <w:tr>
        <w:tc>
          <w:tcPr>
            <w:tcW w:type="dxa" w:w="4320"/>
          </w:tcPr>
          <w:p>
            <w:r>
              <w:t>Q1-c(v)</w:t>
            </w:r>
          </w:p>
        </w:tc>
        <w:tc>
          <w:tcPr>
            <w:tcW w:type="dxa" w:w="4320"/>
          </w:tcPr>
          <w:p>
            <w:r>
              <w:t>1(c)(v)</w:t>
            </w:r>
          </w:p>
        </w:tc>
      </w:tr>
      <w:tr>
        <w:tc>
          <w:tcPr>
            <w:tcW w:type="dxa" w:w="4320"/>
          </w:tcPr>
          <w:p>
            <w:r>
              <w:t>1(d)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1.d</w:t>
            </w:r>
          </w:p>
        </w:tc>
        <w:tc>
          <w:tcPr>
            <w:tcW w:type="dxa" w:w="4320"/>
          </w:tcPr>
          <w:p>
            <w:r>
              <w:t>1(d)</w:t>
            </w:r>
          </w:p>
        </w:tc>
      </w:tr>
      <w:tr>
        <w:tc>
          <w:tcPr>
            <w:tcW w:type="dxa" w:w="4320"/>
          </w:tcPr>
          <w:p>
            <w:r>
              <w:t>1-d</w:t>
            </w:r>
          </w:p>
        </w:tc>
        <w:tc>
          <w:tcPr>
            <w:tcW w:type="dxa" w:w="4320"/>
          </w:tcPr>
          <w:p>
            <w:r>
              <w:t>1(d)</w:t>
            </w:r>
          </w:p>
        </w:tc>
      </w:tr>
      <w:tr>
        <w:tc>
          <w:tcPr>
            <w:tcW w:type="dxa" w:w="4320"/>
          </w:tcPr>
          <w:p>
            <w:r>
              <w:t>1d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1)(d)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Q1(d)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Q1-d</w:t>
            </w:r>
          </w:p>
        </w:tc>
        <w:tc>
          <w:tcPr>
            <w:tcW w:type="dxa" w:w="4320"/>
          </w:tcPr>
          <w:p>
            <w:r>
              <w:t>1(d)</w:t>
            </w:r>
          </w:p>
        </w:tc>
      </w:tr>
      <w:tr>
        <w:tc>
          <w:tcPr>
            <w:tcW w:type="dxa" w:w="4320"/>
          </w:tcPr>
          <w:p>
            <w:r>
              <w:t>1(d)(i)</w:t>
            </w:r>
          </w:p>
        </w:tc>
        <w:tc>
          <w:tcPr>
            <w:tcW w:type="dxa" w:w="4320"/>
          </w:tcPr>
          <w:p>
            <w:r>
              <w:t>1(d)(i)</w:t>
            </w:r>
          </w:p>
        </w:tc>
      </w:tr>
      <w:tr>
        <w:tc>
          <w:tcPr>
            <w:tcW w:type="dxa" w:w="4320"/>
          </w:tcPr>
          <w:p>
            <w:r>
              <w:t>1(d).i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1-d-i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1di</w:t>
            </w:r>
          </w:p>
        </w:tc>
        <w:tc>
          <w:tcPr>
            <w:tcW w:type="dxa" w:w="4320"/>
          </w:tcPr>
          <w:p>
            <w:r>
              <w:t>1(d)(i)</w:t>
            </w:r>
          </w:p>
        </w:tc>
      </w:tr>
      <w:tr>
        <w:tc>
          <w:tcPr>
            <w:tcW w:type="dxa" w:w="4320"/>
          </w:tcPr>
          <w:p>
            <w:r>
              <w:t>Q1(d)(i)</w:t>
            </w:r>
          </w:p>
        </w:tc>
        <w:tc>
          <w:tcPr>
            <w:tcW w:type="dxa" w:w="4320"/>
          </w:tcPr>
          <w:p>
            <w:r>
              <w:t>1(d)(i)</w:t>
            </w:r>
          </w:p>
        </w:tc>
      </w:tr>
      <w:tr>
        <w:tc>
          <w:tcPr>
            <w:tcW w:type="dxa" w:w="4320"/>
          </w:tcPr>
          <w:p>
            <w:r>
              <w:t>Q1-d(i)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1(d)(ii)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1(d).ii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1-d-ii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1dii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Q1(d)(ii)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Q1-d(ii)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1(d)(iii)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1(d).iii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1-d-iii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1diii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Q1(d)(iii)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Q1-d(iii)</w:t>
            </w:r>
          </w:p>
        </w:tc>
        <w:tc>
          <w:tcPr>
            <w:tcW w:type="dxa" w:w="4320"/>
          </w:tcPr>
          <w:p>
            <w:r>
              <w:t>1(d)(iii)</w:t>
            </w:r>
          </w:p>
        </w:tc>
      </w:tr>
      <w:tr>
        <w:tc>
          <w:tcPr>
            <w:tcW w:type="dxa" w:w="4320"/>
          </w:tcPr>
          <w:p>
            <w:r>
              <w:t>1(d)(iv)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1(d).iv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1-d-iv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1div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Q1(d)(iv)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Q1-d(iv)</w:t>
            </w:r>
          </w:p>
        </w:tc>
        <w:tc>
          <w:tcPr>
            <w:tcW w:type="dxa" w:w="4320"/>
          </w:tcPr>
          <w:p>
            <w:r>
              <w:t>1(d)(iv)</w:t>
            </w:r>
          </w:p>
        </w:tc>
      </w:tr>
      <w:tr>
        <w:tc>
          <w:tcPr>
            <w:tcW w:type="dxa" w:w="4320"/>
          </w:tcPr>
          <w:p>
            <w:r>
              <w:t>1(d)(v)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1(d).v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1-d-v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1dv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Q1(d)(v)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Q1-d(v)</w:t>
            </w:r>
          </w:p>
        </w:tc>
        <w:tc>
          <w:tcPr>
            <w:tcW w:type="dxa" w:w="4320"/>
          </w:tcPr>
          <w:p>
            <w:r>
              <w:t>1(d)(v)</w:t>
            </w:r>
          </w:p>
        </w:tc>
      </w:tr>
      <w:tr>
        <w:tc>
          <w:tcPr>
            <w:tcW w:type="dxa" w:w="4320"/>
          </w:tcPr>
          <w:p>
            <w:r>
              <w:t>1(e)</w:t>
            </w:r>
          </w:p>
        </w:tc>
        <w:tc>
          <w:tcPr>
            <w:tcW w:type="dxa" w:w="4320"/>
          </w:tcPr>
          <w:p>
            <w:r>
              <w:t>1(e)</w:t>
            </w:r>
          </w:p>
        </w:tc>
      </w:tr>
      <w:tr>
        <w:tc>
          <w:tcPr>
            <w:tcW w:type="dxa" w:w="4320"/>
          </w:tcPr>
          <w:p>
            <w:r>
              <w:t>1.e</w:t>
            </w:r>
          </w:p>
        </w:tc>
        <w:tc>
          <w:tcPr>
            <w:tcW w:type="dxa" w:w="4320"/>
          </w:tcPr>
          <w:p>
            <w:r>
              <w:t>1(e)</w:t>
            </w:r>
          </w:p>
        </w:tc>
      </w:tr>
      <w:tr>
        <w:tc>
          <w:tcPr>
            <w:tcW w:type="dxa" w:w="4320"/>
          </w:tcPr>
          <w:p>
            <w:r>
              <w:t>1-e</w:t>
            </w:r>
          </w:p>
        </w:tc>
        <w:tc>
          <w:tcPr>
            <w:tcW w:type="dxa" w:w="4320"/>
          </w:tcPr>
          <w:p>
            <w:r>
              <w:t>1(e)</w:t>
            </w:r>
          </w:p>
        </w:tc>
      </w:tr>
      <w:tr>
        <w:tc>
          <w:tcPr>
            <w:tcW w:type="dxa" w:w="4320"/>
          </w:tcPr>
          <w:p>
            <w:r>
              <w:t>1e</w:t>
            </w:r>
          </w:p>
        </w:tc>
        <w:tc>
          <w:tcPr>
            <w:tcW w:type="dxa" w:w="4320"/>
          </w:tcPr>
          <w:p>
            <w:r>
              <w:t>1(e)</w:t>
            </w:r>
          </w:p>
        </w:tc>
      </w:tr>
      <w:tr>
        <w:tc>
          <w:tcPr>
            <w:tcW w:type="dxa" w:w="4320"/>
          </w:tcPr>
          <w:p>
            <w:r>
              <w:t>1)(e)</w:t>
            </w:r>
          </w:p>
        </w:tc>
        <w:tc>
          <w:tcPr>
            <w:tcW w:type="dxa" w:w="4320"/>
          </w:tcPr>
          <w:p>
            <w:r>
              <w:t>1(e)</w:t>
            </w:r>
          </w:p>
        </w:tc>
      </w:tr>
      <w:tr>
        <w:tc>
          <w:tcPr>
            <w:tcW w:type="dxa" w:w="4320"/>
          </w:tcPr>
          <w:p>
            <w:r>
              <w:t>Q1(e)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Q1-e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1(e)(i)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1(e).i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1-e-i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1ei</w:t>
            </w:r>
          </w:p>
        </w:tc>
        <w:tc>
          <w:tcPr>
            <w:tcW w:type="dxa" w:w="4320"/>
          </w:tcPr>
          <w:p>
            <w:r>
              <w:t>1(e)(i)</w:t>
            </w:r>
          </w:p>
        </w:tc>
      </w:tr>
      <w:tr>
        <w:tc>
          <w:tcPr>
            <w:tcW w:type="dxa" w:w="4320"/>
          </w:tcPr>
          <w:p>
            <w:r>
              <w:t>Q1(e)(i)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Q1-e(i)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1(e)(ii)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1(e).ii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1-e-ii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1eii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Q1(e)(ii)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Q1-e(ii)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1(e)(iii)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1(e).iii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1-e-iii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1eiii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Q1(e)(iii)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Q1-e(iii)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1(e)(iv)</w:t>
            </w:r>
          </w:p>
        </w:tc>
        <w:tc>
          <w:tcPr>
            <w:tcW w:type="dxa" w:w="4320"/>
          </w:tcPr>
          <w:p>
            <w:r>
              <w:t>1(e)(iv)</w:t>
            </w:r>
          </w:p>
        </w:tc>
      </w:tr>
      <w:tr>
        <w:tc>
          <w:tcPr>
            <w:tcW w:type="dxa" w:w="4320"/>
          </w:tcPr>
          <w:p>
            <w:r>
              <w:t>1(e).iv</w:t>
            </w:r>
          </w:p>
        </w:tc>
        <w:tc>
          <w:tcPr>
            <w:tcW w:type="dxa" w:w="4320"/>
          </w:tcPr>
          <w:p>
            <w:r>
              <w:t>1(e)(iv)</w:t>
            </w:r>
          </w:p>
        </w:tc>
      </w:tr>
      <w:tr>
        <w:tc>
          <w:tcPr>
            <w:tcW w:type="dxa" w:w="4320"/>
          </w:tcPr>
          <w:p>
            <w:r>
              <w:t>1-e-iv</w:t>
            </w:r>
          </w:p>
        </w:tc>
        <w:tc>
          <w:tcPr>
            <w:tcW w:type="dxa" w:w="4320"/>
          </w:tcPr>
          <w:p>
            <w:r>
              <w:t>1(e)(iv)</w:t>
            </w:r>
          </w:p>
        </w:tc>
      </w:tr>
      <w:tr>
        <w:tc>
          <w:tcPr>
            <w:tcW w:type="dxa" w:w="4320"/>
          </w:tcPr>
          <w:p>
            <w:r>
              <w:t>1eiv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Q1(e)(iv)</w:t>
            </w:r>
          </w:p>
        </w:tc>
        <w:tc>
          <w:tcPr>
            <w:tcW w:type="dxa" w:w="4320"/>
          </w:tcPr>
          <w:p>
            <w:r>
              <w:t>1(e)(iv)</w:t>
            </w:r>
          </w:p>
        </w:tc>
      </w:tr>
      <w:tr>
        <w:tc>
          <w:tcPr>
            <w:tcW w:type="dxa" w:w="4320"/>
          </w:tcPr>
          <w:p>
            <w:r>
              <w:t>Q1-e(iv)</w:t>
            </w:r>
          </w:p>
        </w:tc>
        <w:tc>
          <w:tcPr>
            <w:tcW w:type="dxa" w:w="4320"/>
          </w:tcPr>
          <w:p>
            <w:r>
              <w:t>1(e)(iv)</w:t>
            </w:r>
          </w:p>
        </w:tc>
      </w:tr>
      <w:tr>
        <w:tc>
          <w:tcPr>
            <w:tcW w:type="dxa" w:w="4320"/>
          </w:tcPr>
          <w:p>
            <w:r>
              <w:t>1(e)(v)</w:t>
            </w:r>
          </w:p>
        </w:tc>
        <w:tc>
          <w:tcPr>
            <w:tcW w:type="dxa" w:w="4320"/>
          </w:tcPr>
          <w:p>
            <w:r>
              <w:t>1(e)(iii)</w:t>
            </w:r>
          </w:p>
        </w:tc>
      </w:tr>
      <w:tr>
        <w:tc>
          <w:tcPr>
            <w:tcW w:type="dxa" w:w="4320"/>
          </w:tcPr>
          <w:p>
            <w:r>
              <w:t>1(e).v</w:t>
            </w:r>
          </w:p>
        </w:tc>
        <w:tc>
          <w:tcPr>
            <w:tcW w:type="dxa" w:w="4320"/>
          </w:tcPr>
          <w:p>
            <w:r>
              <w:t>1(e)(v)</w:t>
            </w:r>
          </w:p>
        </w:tc>
      </w:tr>
      <w:tr>
        <w:tc>
          <w:tcPr>
            <w:tcW w:type="dxa" w:w="4320"/>
          </w:tcPr>
          <w:p>
            <w:r>
              <w:t>1-e-v</w:t>
            </w:r>
          </w:p>
        </w:tc>
        <w:tc>
          <w:tcPr>
            <w:tcW w:type="dxa" w:w="4320"/>
          </w:tcPr>
          <w:p>
            <w:r>
              <w:t>1(e)(v)</w:t>
            </w:r>
          </w:p>
        </w:tc>
      </w:tr>
      <w:tr>
        <w:tc>
          <w:tcPr>
            <w:tcW w:type="dxa" w:w="4320"/>
          </w:tcPr>
          <w:p>
            <w:r>
              <w:t>1ev</w:t>
            </w:r>
          </w:p>
        </w:tc>
        <w:tc>
          <w:tcPr>
            <w:tcW w:type="dxa" w:w="4320"/>
          </w:tcPr>
          <w:p>
            <w:r>
              <w:t>1(e)(v)</w:t>
            </w:r>
          </w:p>
        </w:tc>
      </w:tr>
      <w:tr>
        <w:tc>
          <w:tcPr>
            <w:tcW w:type="dxa" w:w="4320"/>
          </w:tcPr>
          <w:p>
            <w:r>
              <w:t>Q1(e)(v)</w:t>
            </w:r>
          </w:p>
        </w:tc>
        <w:tc>
          <w:tcPr>
            <w:tcW w:type="dxa" w:w="4320"/>
          </w:tcPr>
          <w:p>
            <w:r>
              <w:t>1(e)(v)</w:t>
            </w:r>
          </w:p>
        </w:tc>
      </w:tr>
      <w:tr>
        <w:tc>
          <w:tcPr>
            <w:tcW w:type="dxa" w:w="4320"/>
          </w:tcPr>
          <w:p>
            <w:r>
              <w:t>Q1-e(v)</w:t>
            </w:r>
          </w:p>
        </w:tc>
        <w:tc>
          <w:tcPr>
            <w:tcW w:type="dxa" w:w="4320"/>
          </w:tcPr>
          <w:p>
            <w:r>
              <w:t>1(e)(v)</w:t>
            </w:r>
          </w:p>
        </w:tc>
      </w:tr>
      <w:tr>
        <w:tc>
          <w:tcPr>
            <w:tcW w:type="dxa" w:w="4320"/>
          </w:tcPr>
          <w:p>
            <w:r>
              <w:t>Q2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Q2.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Question 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question 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02:00:00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2(a)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2.a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2-a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2a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2)(a)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Q2(a)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Q2-a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2(a)(i)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2(a).i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2-a-i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2ai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Q2(a)(i)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Q2-a(i)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2(a)(ii)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2(a).ii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2-a-ii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2aii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Q2(a)(ii)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Q2-a(ii)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2(a)(iii)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2(a).iii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2-a-iii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2aiii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Q2(a)(iii)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Q2-a(iii)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2(a)(iv)</w:t>
            </w:r>
          </w:p>
        </w:tc>
        <w:tc>
          <w:tcPr>
            <w:tcW w:type="dxa" w:w="4320"/>
          </w:tcPr>
          <w:p>
            <w:r>
              <w:t>2(a)(iv)</w:t>
            </w:r>
          </w:p>
        </w:tc>
      </w:tr>
      <w:tr>
        <w:tc>
          <w:tcPr>
            <w:tcW w:type="dxa" w:w="4320"/>
          </w:tcPr>
          <w:p>
            <w:r>
              <w:t>2(a).iv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2-a-iv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2aiv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Q2(a)(iv)</w:t>
            </w:r>
          </w:p>
        </w:tc>
        <w:tc>
          <w:tcPr>
            <w:tcW w:type="dxa" w:w="4320"/>
          </w:tcPr>
          <w:p>
            <w:r>
              <w:t>2(a)(iv)</w:t>
            </w:r>
          </w:p>
        </w:tc>
      </w:tr>
      <w:tr>
        <w:tc>
          <w:tcPr>
            <w:tcW w:type="dxa" w:w="4320"/>
          </w:tcPr>
          <w:p>
            <w:r>
              <w:t>Q2-a(iv)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2(a)(v)</w:t>
            </w:r>
          </w:p>
        </w:tc>
        <w:tc>
          <w:tcPr>
            <w:tcW w:type="dxa" w:w="4320"/>
          </w:tcPr>
          <w:p>
            <w:r>
              <w:t>2(a)(v)</w:t>
            </w:r>
          </w:p>
        </w:tc>
      </w:tr>
      <w:tr>
        <w:tc>
          <w:tcPr>
            <w:tcW w:type="dxa" w:w="4320"/>
          </w:tcPr>
          <w:p>
            <w:r>
              <w:t>2(a).v</w:t>
            </w:r>
          </w:p>
        </w:tc>
        <w:tc>
          <w:tcPr>
            <w:tcW w:type="dxa" w:w="4320"/>
          </w:tcPr>
          <w:p>
            <w:r>
              <w:t>2(a)(v)</w:t>
            </w:r>
          </w:p>
        </w:tc>
      </w:tr>
      <w:tr>
        <w:tc>
          <w:tcPr>
            <w:tcW w:type="dxa" w:w="4320"/>
          </w:tcPr>
          <w:p>
            <w:r>
              <w:t>2-a-v</w:t>
            </w:r>
          </w:p>
        </w:tc>
        <w:tc>
          <w:tcPr>
            <w:tcW w:type="dxa" w:w="4320"/>
          </w:tcPr>
          <w:p>
            <w:r>
              <w:t>2(a)(v)</w:t>
            </w:r>
          </w:p>
        </w:tc>
      </w:tr>
      <w:tr>
        <w:tc>
          <w:tcPr>
            <w:tcW w:type="dxa" w:w="4320"/>
          </w:tcPr>
          <w:p>
            <w:r>
              <w:t>2av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Q2(a)(v)</w:t>
            </w:r>
          </w:p>
        </w:tc>
        <w:tc>
          <w:tcPr>
            <w:tcW w:type="dxa" w:w="4320"/>
          </w:tcPr>
          <w:p>
            <w:r>
              <w:t>2(a)(v)</w:t>
            </w:r>
          </w:p>
        </w:tc>
      </w:tr>
      <w:tr>
        <w:tc>
          <w:tcPr>
            <w:tcW w:type="dxa" w:w="4320"/>
          </w:tcPr>
          <w:p>
            <w:r>
              <w:t>Q2-a(v)</w:t>
            </w:r>
          </w:p>
        </w:tc>
        <w:tc>
          <w:tcPr>
            <w:tcW w:type="dxa" w:w="4320"/>
          </w:tcPr>
          <w:p>
            <w:r>
              <w:t>2(a)</w:t>
            </w:r>
          </w:p>
        </w:tc>
      </w:tr>
      <w:tr>
        <w:tc>
          <w:tcPr>
            <w:tcW w:type="dxa" w:w="4320"/>
          </w:tcPr>
          <w:p>
            <w:r>
              <w:t>2(b)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2.b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2-b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2b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2)(b)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Q2(b)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Q2-b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2(b)(i)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2(b).i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2-b-i</w:t>
            </w:r>
          </w:p>
        </w:tc>
        <w:tc>
          <w:tcPr>
            <w:tcW w:type="dxa" w:w="4320"/>
          </w:tcPr>
          <w:p>
            <w:r>
              <w:t>2(b)(i)</w:t>
            </w:r>
          </w:p>
        </w:tc>
      </w:tr>
      <w:tr>
        <w:tc>
          <w:tcPr>
            <w:tcW w:type="dxa" w:w="4320"/>
          </w:tcPr>
          <w:p>
            <w:r>
              <w:t>2bi</w:t>
            </w:r>
          </w:p>
        </w:tc>
        <w:tc>
          <w:tcPr>
            <w:tcW w:type="dxa" w:w="4320"/>
          </w:tcPr>
          <w:p>
            <w:r>
              <w:t>2(b)(i)</w:t>
            </w:r>
          </w:p>
        </w:tc>
      </w:tr>
      <w:tr>
        <w:tc>
          <w:tcPr>
            <w:tcW w:type="dxa" w:w="4320"/>
          </w:tcPr>
          <w:p>
            <w:r>
              <w:t>Q2(b)(i)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Q2-b(i)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2(b)(ii)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2(b).ii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2-b-ii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2bii</w:t>
            </w:r>
          </w:p>
        </w:tc>
        <w:tc>
          <w:tcPr>
            <w:tcW w:type="dxa" w:w="4320"/>
          </w:tcPr>
          <w:p>
            <w:r>
              <w:t>2(b)(iii)</w:t>
            </w:r>
          </w:p>
        </w:tc>
      </w:tr>
      <w:tr>
        <w:tc>
          <w:tcPr>
            <w:tcW w:type="dxa" w:w="4320"/>
          </w:tcPr>
          <w:p>
            <w:r>
              <w:t>Q2(b)(ii)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Q2-b(ii)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2(b)(iii)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2(b).iii</w:t>
            </w:r>
          </w:p>
        </w:tc>
        <w:tc>
          <w:tcPr>
            <w:tcW w:type="dxa" w:w="4320"/>
          </w:tcPr>
          <w:p>
            <w:r>
              <w:t>2(b)(iii)</w:t>
            </w:r>
          </w:p>
        </w:tc>
      </w:tr>
      <w:tr>
        <w:tc>
          <w:tcPr>
            <w:tcW w:type="dxa" w:w="4320"/>
          </w:tcPr>
          <w:p>
            <w:r>
              <w:t>2-b-iii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2biii</w:t>
            </w:r>
          </w:p>
        </w:tc>
        <w:tc>
          <w:tcPr>
            <w:tcW w:type="dxa" w:w="4320"/>
          </w:tcPr>
          <w:p>
            <w:r>
              <w:t>2(b)(iii)</w:t>
            </w:r>
          </w:p>
        </w:tc>
      </w:tr>
      <w:tr>
        <w:tc>
          <w:tcPr>
            <w:tcW w:type="dxa" w:w="4320"/>
          </w:tcPr>
          <w:p>
            <w:r>
              <w:t>Q2(b)(iii)</w:t>
            </w:r>
          </w:p>
        </w:tc>
        <w:tc>
          <w:tcPr>
            <w:tcW w:type="dxa" w:w="4320"/>
          </w:tcPr>
          <w:p>
            <w:r>
              <w:t>2(b)(ii)</w:t>
            </w:r>
          </w:p>
        </w:tc>
      </w:tr>
      <w:tr>
        <w:tc>
          <w:tcPr>
            <w:tcW w:type="dxa" w:w="4320"/>
          </w:tcPr>
          <w:p>
            <w:r>
              <w:t>Q2-b(iii)</w:t>
            </w:r>
          </w:p>
        </w:tc>
        <w:tc>
          <w:tcPr>
            <w:tcW w:type="dxa" w:w="4320"/>
          </w:tcPr>
          <w:p>
            <w:r>
              <w:t>2(b)(iii)</w:t>
            </w:r>
          </w:p>
        </w:tc>
      </w:tr>
      <w:tr>
        <w:tc>
          <w:tcPr>
            <w:tcW w:type="dxa" w:w="4320"/>
          </w:tcPr>
          <w:p>
            <w:r>
              <w:t>2(b)(iv)</w:t>
            </w:r>
          </w:p>
        </w:tc>
        <w:tc>
          <w:tcPr>
            <w:tcW w:type="dxa" w:w="4320"/>
          </w:tcPr>
          <w:p>
            <w:r>
              <w:t>2(b)(iv)</w:t>
            </w:r>
          </w:p>
        </w:tc>
      </w:tr>
      <w:tr>
        <w:tc>
          <w:tcPr>
            <w:tcW w:type="dxa" w:w="4320"/>
          </w:tcPr>
          <w:p>
            <w:r>
              <w:t>2(b).iv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2-b-iv</w:t>
            </w:r>
          </w:p>
        </w:tc>
        <w:tc>
          <w:tcPr>
            <w:tcW w:type="dxa" w:w="4320"/>
          </w:tcPr>
          <w:p>
            <w:r>
              <w:t>2(b)(iv)</w:t>
            </w:r>
          </w:p>
        </w:tc>
      </w:tr>
      <w:tr>
        <w:tc>
          <w:tcPr>
            <w:tcW w:type="dxa" w:w="4320"/>
          </w:tcPr>
          <w:p>
            <w:r>
              <w:t>2biv</w:t>
            </w:r>
          </w:p>
        </w:tc>
        <w:tc>
          <w:tcPr>
            <w:tcW w:type="dxa" w:w="4320"/>
          </w:tcPr>
          <w:p>
            <w:r>
              <w:t>2(b)(iv)</w:t>
            </w:r>
          </w:p>
        </w:tc>
      </w:tr>
      <w:tr>
        <w:tc>
          <w:tcPr>
            <w:tcW w:type="dxa" w:w="4320"/>
          </w:tcPr>
          <w:p>
            <w:r>
              <w:t>Q2(b)(iv)</w:t>
            </w:r>
          </w:p>
        </w:tc>
        <w:tc>
          <w:tcPr>
            <w:tcW w:type="dxa" w:w="4320"/>
          </w:tcPr>
          <w:p>
            <w:r>
              <w:t>2(b)(iv)</w:t>
            </w:r>
          </w:p>
        </w:tc>
      </w:tr>
      <w:tr>
        <w:tc>
          <w:tcPr>
            <w:tcW w:type="dxa" w:w="4320"/>
          </w:tcPr>
          <w:p>
            <w:r>
              <w:t>Q2-b(iv)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2(b)(v)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2(b).v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2-b-v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2bv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Q2(b)(v)</w:t>
            </w:r>
          </w:p>
        </w:tc>
        <w:tc>
          <w:tcPr>
            <w:tcW w:type="dxa" w:w="4320"/>
          </w:tcPr>
          <w:p>
            <w:r>
              <w:t>2(b)</w:t>
            </w:r>
          </w:p>
        </w:tc>
      </w:tr>
      <w:tr>
        <w:tc>
          <w:tcPr>
            <w:tcW w:type="dxa" w:w="4320"/>
          </w:tcPr>
          <w:p>
            <w:r>
              <w:t>Q2-b(v)</w:t>
            </w:r>
          </w:p>
        </w:tc>
        <w:tc>
          <w:tcPr>
            <w:tcW w:type="dxa" w:w="4320"/>
          </w:tcPr>
          <w:p>
            <w:r>
              <w:t>2(b)(v)</w:t>
            </w:r>
          </w:p>
        </w:tc>
      </w:tr>
      <w:tr>
        <w:tc>
          <w:tcPr>
            <w:tcW w:type="dxa" w:w="4320"/>
          </w:tcPr>
          <w:p>
            <w:r>
              <w:t>2(c)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2.c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2-c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2c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2)(c)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Q2(c)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Q2-c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2(c)(i)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2(c).i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2-c-i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2ci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Q2(c)(i)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Q2-c(i)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2(c)(ii)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2(c).ii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2-c-ii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2cii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Q2(c)(ii)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Q2-c(ii)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2(c)(iii)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2(c).iii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2-c-iii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2ciii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Q2(c)(iii)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Q2-c(iii)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2(c)(iv)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2(c).iv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2-c-iv</w:t>
            </w:r>
          </w:p>
        </w:tc>
        <w:tc>
          <w:tcPr>
            <w:tcW w:type="dxa" w:w="4320"/>
          </w:tcPr>
          <w:p>
            <w:r>
              <w:t>2(c)(ii)</w:t>
            </w:r>
          </w:p>
        </w:tc>
      </w:tr>
      <w:tr>
        <w:tc>
          <w:tcPr>
            <w:tcW w:type="dxa" w:w="4320"/>
          </w:tcPr>
          <w:p>
            <w:r>
              <w:t>2civ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Q2(c)(iv)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Q2-c(iv)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2(c)(v)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2(c).v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2-c-v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2cv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Q2(c)(v)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Q2-c(v)</w:t>
            </w:r>
          </w:p>
        </w:tc>
        <w:tc>
          <w:tcPr>
            <w:tcW w:type="dxa" w:w="4320"/>
          </w:tcPr>
          <w:p>
            <w:r>
              <w:t>2(c)(v)</w:t>
            </w:r>
          </w:p>
        </w:tc>
      </w:tr>
      <w:tr>
        <w:tc>
          <w:tcPr>
            <w:tcW w:type="dxa" w:w="4320"/>
          </w:tcPr>
          <w:p>
            <w:r>
              <w:t>2(d)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2.d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2-d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2d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2)(d)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Q2(d)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Q2-d</w:t>
            </w:r>
          </w:p>
        </w:tc>
        <w:tc>
          <w:tcPr>
            <w:tcW w:type="dxa" w:w="4320"/>
          </w:tcPr>
          <w:p>
            <w:r>
              <w:t>2(d)</w:t>
            </w:r>
          </w:p>
        </w:tc>
      </w:tr>
      <w:tr>
        <w:tc>
          <w:tcPr>
            <w:tcW w:type="dxa" w:w="4320"/>
          </w:tcPr>
          <w:p>
            <w:r>
              <w:t>2(d)(i)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2(d).i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2-d-i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2di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Q2(d)(i)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Q2-d(i)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2(d)(ii)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2(d).ii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2-d-ii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2dii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Q2(d)(ii)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Q2-d(ii)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2(d)(iii)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2(d).iii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2-d-iii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2diii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Q2(d)(iii)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Q2-d(iii)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2(d)(iv)</w:t>
            </w:r>
          </w:p>
        </w:tc>
        <w:tc>
          <w:tcPr>
            <w:tcW w:type="dxa" w:w="4320"/>
          </w:tcPr>
          <w:p>
            <w:r>
              <w:t>2(d)(iv)</w:t>
            </w:r>
          </w:p>
        </w:tc>
      </w:tr>
      <w:tr>
        <w:tc>
          <w:tcPr>
            <w:tcW w:type="dxa" w:w="4320"/>
          </w:tcPr>
          <w:p>
            <w:r>
              <w:t>2(d).iv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2-d-iv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2div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Q2(d)(iv)</w:t>
            </w:r>
          </w:p>
        </w:tc>
        <w:tc>
          <w:tcPr>
            <w:tcW w:type="dxa" w:w="4320"/>
          </w:tcPr>
          <w:p>
            <w:r>
              <w:t>2(d)(iv)</w:t>
            </w:r>
          </w:p>
        </w:tc>
      </w:tr>
      <w:tr>
        <w:tc>
          <w:tcPr>
            <w:tcW w:type="dxa" w:w="4320"/>
          </w:tcPr>
          <w:p>
            <w:r>
              <w:t>Q2-d(iv)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2(d)(v)</w:t>
            </w:r>
          </w:p>
        </w:tc>
        <w:tc>
          <w:tcPr>
            <w:tcW w:type="dxa" w:w="4320"/>
          </w:tcPr>
          <w:p>
            <w:r>
              <w:t>2(d)(v)</w:t>
            </w:r>
          </w:p>
        </w:tc>
      </w:tr>
      <w:tr>
        <w:tc>
          <w:tcPr>
            <w:tcW w:type="dxa" w:w="4320"/>
          </w:tcPr>
          <w:p>
            <w:r>
              <w:t>2(d).v</w:t>
            </w:r>
          </w:p>
        </w:tc>
        <w:tc>
          <w:tcPr>
            <w:tcW w:type="dxa" w:w="4320"/>
          </w:tcPr>
          <w:p>
            <w:r>
              <w:t>2(d)(v)</w:t>
            </w:r>
          </w:p>
        </w:tc>
      </w:tr>
      <w:tr>
        <w:tc>
          <w:tcPr>
            <w:tcW w:type="dxa" w:w="4320"/>
          </w:tcPr>
          <w:p>
            <w:r>
              <w:t>2-d-v</w:t>
            </w:r>
          </w:p>
        </w:tc>
        <w:tc>
          <w:tcPr>
            <w:tcW w:type="dxa" w:w="4320"/>
          </w:tcPr>
          <w:p>
            <w:r>
              <w:t>2(d)(v)</w:t>
            </w:r>
          </w:p>
        </w:tc>
      </w:tr>
      <w:tr>
        <w:tc>
          <w:tcPr>
            <w:tcW w:type="dxa" w:w="4320"/>
          </w:tcPr>
          <w:p>
            <w:r>
              <w:t>2dv</w:t>
            </w:r>
          </w:p>
        </w:tc>
        <w:tc>
          <w:tcPr>
            <w:tcW w:type="dxa" w:w="4320"/>
          </w:tcPr>
          <w:p>
            <w:r>
              <w:t>2(d)(v)</w:t>
            </w:r>
          </w:p>
        </w:tc>
      </w:tr>
      <w:tr>
        <w:tc>
          <w:tcPr>
            <w:tcW w:type="dxa" w:w="4320"/>
          </w:tcPr>
          <w:p>
            <w:r>
              <w:t>Q2(d)(v)</w:t>
            </w:r>
          </w:p>
        </w:tc>
        <w:tc>
          <w:tcPr>
            <w:tcW w:type="dxa" w:w="4320"/>
          </w:tcPr>
          <w:p>
            <w:r>
              <w:t>2(d)(v)</w:t>
            </w:r>
          </w:p>
        </w:tc>
      </w:tr>
      <w:tr>
        <w:tc>
          <w:tcPr>
            <w:tcW w:type="dxa" w:w="4320"/>
          </w:tcPr>
          <w:p>
            <w:r>
              <w:t>Q2-d(v)</w:t>
            </w:r>
          </w:p>
        </w:tc>
        <w:tc>
          <w:tcPr>
            <w:tcW w:type="dxa" w:w="4320"/>
          </w:tcPr>
          <w:p>
            <w:r>
              <w:t>2(d)(iii)</w:t>
            </w:r>
          </w:p>
        </w:tc>
      </w:tr>
      <w:tr>
        <w:tc>
          <w:tcPr>
            <w:tcW w:type="dxa" w:w="4320"/>
          </w:tcPr>
          <w:p>
            <w:r>
              <w:t>2(e)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2.e</w:t>
            </w:r>
          </w:p>
        </w:tc>
        <w:tc>
          <w:tcPr>
            <w:tcW w:type="dxa" w:w="4320"/>
          </w:tcPr>
          <w:p>
            <w:r>
              <w:t>2(c)</w:t>
            </w:r>
          </w:p>
        </w:tc>
      </w:tr>
      <w:tr>
        <w:tc>
          <w:tcPr>
            <w:tcW w:type="dxa" w:w="4320"/>
          </w:tcPr>
          <w:p>
            <w:r>
              <w:t>2-e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2e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2)(e)</w:t>
            </w:r>
          </w:p>
        </w:tc>
        <w:tc>
          <w:tcPr>
            <w:tcW w:type="dxa" w:w="4320"/>
          </w:tcPr>
          <w:p>
            <w:r>
              <w:t>2(e)</w:t>
            </w:r>
          </w:p>
        </w:tc>
      </w:tr>
      <w:tr>
        <w:tc>
          <w:tcPr>
            <w:tcW w:type="dxa" w:w="4320"/>
          </w:tcPr>
          <w:p>
            <w:r>
              <w:t>Q2(e)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Q2-e</w:t>
            </w:r>
          </w:p>
        </w:tc>
        <w:tc>
          <w:tcPr>
            <w:tcW w:type="dxa" w:w="4320"/>
          </w:tcPr>
          <w:p>
            <w:r>
              <w:t>2(e)</w:t>
            </w:r>
          </w:p>
        </w:tc>
      </w:tr>
      <w:tr>
        <w:tc>
          <w:tcPr>
            <w:tcW w:type="dxa" w:w="4320"/>
          </w:tcPr>
          <w:p>
            <w:r>
              <w:t>2(e)(i)</w:t>
            </w:r>
          </w:p>
        </w:tc>
        <w:tc>
          <w:tcPr>
            <w:tcW w:type="dxa" w:w="4320"/>
          </w:tcPr>
          <w:p>
            <w:r>
              <w:t>2(e)(i)</w:t>
            </w:r>
          </w:p>
        </w:tc>
      </w:tr>
      <w:tr>
        <w:tc>
          <w:tcPr>
            <w:tcW w:type="dxa" w:w="4320"/>
          </w:tcPr>
          <w:p>
            <w:r>
              <w:t>2(e).i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2-e-i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2ei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Q2(e)(i)</w:t>
            </w:r>
          </w:p>
        </w:tc>
        <w:tc>
          <w:tcPr>
            <w:tcW w:type="dxa" w:w="4320"/>
          </w:tcPr>
          <w:p>
            <w:r>
              <w:t>2(e)(i)</w:t>
            </w:r>
          </w:p>
        </w:tc>
      </w:tr>
      <w:tr>
        <w:tc>
          <w:tcPr>
            <w:tcW w:type="dxa" w:w="4320"/>
          </w:tcPr>
          <w:p>
            <w:r>
              <w:t>Q2-e(i)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2(e)(ii)</w:t>
            </w:r>
          </w:p>
        </w:tc>
        <w:tc>
          <w:tcPr>
            <w:tcW w:type="dxa" w:w="4320"/>
          </w:tcPr>
          <w:p>
            <w:r>
              <w:t>2(e)(i)</w:t>
            </w:r>
          </w:p>
        </w:tc>
      </w:tr>
      <w:tr>
        <w:tc>
          <w:tcPr>
            <w:tcW w:type="dxa" w:w="4320"/>
          </w:tcPr>
          <w:p>
            <w:r>
              <w:t>2(e).ii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2-e-ii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2eii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Q2(e)(ii)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Q2-e(ii)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2(e)(iii)</w:t>
            </w:r>
          </w:p>
        </w:tc>
        <w:tc>
          <w:tcPr>
            <w:tcW w:type="dxa" w:w="4320"/>
          </w:tcPr>
          <w:p>
            <w:r>
              <w:t>2(e)(iii)</w:t>
            </w:r>
          </w:p>
        </w:tc>
      </w:tr>
      <w:tr>
        <w:tc>
          <w:tcPr>
            <w:tcW w:type="dxa" w:w="4320"/>
          </w:tcPr>
          <w:p>
            <w:r>
              <w:t>2(e).iii</w:t>
            </w:r>
          </w:p>
        </w:tc>
        <w:tc>
          <w:tcPr>
            <w:tcW w:type="dxa" w:w="4320"/>
          </w:tcPr>
          <w:p>
            <w:r>
              <w:t>2(e)(iii)</w:t>
            </w:r>
          </w:p>
        </w:tc>
      </w:tr>
      <w:tr>
        <w:tc>
          <w:tcPr>
            <w:tcW w:type="dxa" w:w="4320"/>
          </w:tcPr>
          <w:p>
            <w:r>
              <w:t>2-e-iii</w:t>
            </w:r>
          </w:p>
        </w:tc>
        <w:tc>
          <w:tcPr>
            <w:tcW w:type="dxa" w:w="4320"/>
          </w:tcPr>
          <w:p>
            <w:r>
              <w:t>2(e)(iii)</w:t>
            </w:r>
          </w:p>
        </w:tc>
      </w:tr>
      <w:tr>
        <w:tc>
          <w:tcPr>
            <w:tcW w:type="dxa" w:w="4320"/>
          </w:tcPr>
          <w:p>
            <w:r>
              <w:t>2eiii</w:t>
            </w:r>
          </w:p>
        </w:tc>
        <w:tc>
          <w:tcPr>
            <w:tcW w:type="dxa" w:w="4320"/>
          </w:tcPr>
          <w:p>
            <w:r>
              <w:t>2(e)(iii)</w:t>
            </w:r>
          </w:p>
        </w:tc>
      </w:tr>
      <w:tr>
        <w:tc>
          <w:tcPr>
            <w:tcW w:type="dxa" w:w="4320"/>
          </w:tcPr>
          <w:p>
            <w:r>
              <w:t>Q2(e)(iii)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Q2-e(iii)</w:t>
            </w:r>
          </w:p>
        </w:tc>
        <w:tc>
          <w:tcPr>
            <w:tcW w:type="dxa" w:w="4320"/>
          </w:tcPr>
          <w:p>
            <w:r>
              <w:t>2(e)(iii)</w:t>
            </w:r>
          </w:p>
        </w:tc>
      </w:tr>
      <w:tr>
        <w:tc>
          <w:tcPr>
            <w:tcW w:type="dxa" w:w="4320"/>
          </w:tcPr>
          <w:p>
            <w:r>
              <w:t>2(e)(iv)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2(e).iv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2-e-iv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2eiv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Q2(e)(iv)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Q2-e(iv)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2(e)(v)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2(e).v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2-e-v</w:t>
            </w:r>
          </w:p>
        </w:tc>
        <w:tc>
          <w:tcPr>
            <w:tcW w:type="dxa" w:w="4320"/>
          </w:tcPr>
          <w:p>
            <w:r>
              <w:t>2(e)(v)</w:t>
            </w:r>
          </w:p>
        </w:tc>
      </w:tr>
      <w:tr>
        <w:tc>
          <w:tcPr>
            <w:tcW w:type="dxa" w:w="4320"/>
          </w:tcPr>
          <w:p>
            <w:r>
              <w:t>2ev</w:t>
            </w:r>
          </w:p>
        </w:tc>
        <w:tc>
          <w:tcPr>
            <w:tcW w:type="dxa" w:w="4320"/>
          </w:tcPr>
          <w:p>
            <w:r>
              <w:t>2(e)(v)</w:t>
            </w:r>
          </w:p>
        </w:tc>
      </w:tr>
      <w:tr>
        <w:tc>
          <w:tcPr>
            <w:tcW w:type="dxa" w:w="4320"/>
          </w:tcPr>
          <w:p>
            <w:r>
              <w:t>Q2(e)(v)</w:t>
            </w:r>
          </w:p>
        </w:tc>
        <w:tc>
          <w:tcPr>
            <w:tcW w:type="dxa" w:w="4320"/>
          </w:tcPr>
          <w:p>
            <w:r>
              <w:t>2(e)(iv)</w:t>
            </w:r>
          </w:p>
        </w:tc>
      </w:tr>
      <w:tr>
        <w:tc>
          <w:tcPr>
            <w:tcW w:type="dxa" w:w="4320"/>
          </w:tcPr>
          <w:p>
            <w:r>
              <w:t>Q2-e(v)</w:t>
            </w:r>
          </w:p>
        </w:tc>
        <w:tc>
          <w:tcPr>
            <w:tcW w:type="dxa" w:w="4320"/>
          </w:tcPr>
          <w:p>
            <w:r>
              <w:t>2(e)(v)</w:t>
            </w:r>
          </w:p>
        </w:tc>
      </w:tr>
      <w:tr>
        <w:tc>
          <w:tcPr>
            <w:tcW w:type="dxa" w:w="4320"/>
          </w:tcPr>
          <w:p>
            <w:r>
              <w:t>Q3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Q3.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Q3)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Question 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03:00:00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3(a)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3.a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3-a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3a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3)(a)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Q3(a)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Q3-a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3(a)(i)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3(a).i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3-a-i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3ai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Q3(a)(i)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Q3-a(i)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3(a)(ii)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3(a).ii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3-a-ii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3aii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Q3(a)(ii)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Q3-a(ii)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3(a)(iii)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3(a).iii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3-a-iii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3aiii</w:t>
            </w:r>
          </w:p>
        </w:tc>
        <w:tc>
          <w:tcPr>
            <w:tcW w:type="dxa" w:w="4320"/>
          </w:tcPr>
          <w:p>
            <w:r>
              <w:t>3(a)(iii)</w:t>
            </w:r>
          </w:p>
        </w:tc>
      </w:tr>
      <w:tr>
        <w:tc>
          <w:tcPr>
            <w:tcW w:type="dxa" w:w="4320"/>
          </w:tcPr>
          <w:p>
            <w:r>
              <w:t>Q3(a)(iii)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Q3-a(iii)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3(a)(iv)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3(a).iv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3-a-iv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3aiv</w:t>
            </w:r>
          </w:p>
        </w:tc>
        <w:tc>
          <w:tcPr>
            <w:tcW w:type="dxa" w:w="4320"/>
          </w:tcPr>
          <w:p>
            <w:r>
              <w:t>3(a)(iv)</w:t>
            </w:r>
          </w:p>
        </w:tc>
      </w:tr>
      <w:tr>
        <w:tc>
          <w:tcPr>
            <w:tcW w:type="dxa" w:w="4320"/>
          </w:tcPr>
          <w:p>
            <w:r>
              <w:t>Q3(a)(iv)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Q3-a(iv)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3(a)(v)</w:t>
            </w:r>
          </w:p>
        </w:tc>
        <w:tc>
          <w:tcPr>
            <w:tcW w:type="dxa" w:w="4320"/>
          </w:tcPr>
          <w:p>
            <w:r>
              <w:t>3(a)(i)</w:t>
            </w:r>
          </w:p>
        </w:tc>
      </w:tr>
      <w:tr>
        <w:tc>
          <w:tcPr>
            <w:tcW w:type="dxa" w:w="4320"/>
          </w:tcPr>
          <w:p>
            <w:r>
              <w:t>3(a).v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3-a-v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3av</w:t>
            </w:r>
          </w:p>
        </w:tc>
        <w:tc>
          <w:tcPr>
            <w:tcW w:type="dxa" w:w="4320"/>
          </w:tcPr>
          <w:p>
            <w:r>
              <w:t>3(a)(v)</w:t>
            </w:r>
          </w:p>
        </w:tc>
      </w:tr>
      <w:tr>
        <w:tc>
          <w:tcPr>
            <w:tcW w:type="dxa" w:w="4320"/>
          </w:tcPr>
          <w:p>
            <w:r>
              <w:t>Q3(a)(v)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Q3-a(v)</w:t>
            </w:r>
          </w:p>
        </w:tc>
        <w:tc>
          <w:tcPr>
            <w:tcW w:type="dxa" w:w="4320"/>
          </w:tcPr>
          <w:p>
            <w:r>
              <w:t>3(a)</w:t>
            </w:r>
          </w:p>
        </w:tc>
      </w:tr>
      <w:tr>
        <w:tc>
          <w:tcPr>
            <w:tcW w:type="dxa" w:w="4320"/>
          </w:tcPr>
          <w:p>
            <w:r>
              <w:t>3(b)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3.b</w:t>
            </w:r>
          </w:p>
        </w:tc>
        <w:tc>
          <w:tcPr>
            <w:tcW w:type="dxa" w:w="4320"/>
          </w:tcPr>
          <w:p>
            <w:r>
              <w:t>3(b)</w:t>
            </w:r>
          </w:p>
        </w:tc>
      </w:tr>
      <w:tr>
        <w:tc>
          <w:tcPr>
            <w:tcW w:type="dxa" w:w="4320"/>
          </w:tcPr>
          <w:p>
            <w:r>
              <w:t>3-b</w:t>
            </w:r>
          </w:p>
        </w:tc>
        <w:tc>
          <w:tcPr>
            <w:tcW w:type="dxa" w:w="4320"/>
          </w:tcPr>
          <w:p>
            <w:r>
              <w:t>3(b)</w:t>
            </w:r>
          </w:p>
        </w:tc>
      </w:tr>
      <w:tr>
        <w:tc>
          <w:tcPr>
            <w:tcW w:type="dxa" w:w="4320"/>
          </w:tcPr>
          <w:p>
            <w:r>
              <w:t>3b</w:t>
            </w:r>
          </w:p>
        </w:tc>
        <w:tc>
          <w:tcPr>
            <w:tcW w:type="dxa" w:w="4320"/>
          </w:tcPr>
          <w:p>
            <w:r>
              <w:t>3(b)</w:t>
            </w:r>
          </w:p>
        </w:tc>
      </w:tr>
      <w:tr>
        <w:tc>
          <w:tcPr>
            <w:tcW w:type="dxa" w:w="4320"/>
          </w:tcPr>
          <w:p>
            <w:r>
              <w:t>3)(b)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Q3(b)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Q3-b</w:t>
            </w:r>
          </w:p>
        </w:tc>
        <w:tc>
          <w:tcPr>
            <w:tcW w:type="dxa" w:w="4320"/>
          </w:tcPr>
          <w:p>
            <w:r>
              <w:t>3(b)</w:t>
            </w:r>
          </w:p>
        </w:tc>
      </w:tr>
      <w:tr>
        <w:tc>
          <w:tcPr>
            <w:tcW w:type="dxa" w:w="4320"/>
          </w:tcPr>
          <w:p>
            <w:r>
              <w:t>3(b)(i)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3(b).i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3-b-i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3bi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Q3(b)(i)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Q3-b(i)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3(b)(ii)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3(b).ii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3-b-ii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3bii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Q3(b)(ii)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Q3-b(ii)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3(b)(iii)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3(b).iii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3-b-iii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3biii</w:t>
            </w:r>
          </w:p>
        </w:tc>
        <w:tc>
          <w:tcPr>
            <w:tcW w:type="dxa" w:w="4320"/>
          </w:tcPr>
          <w:p>
            <w:r>
              <w:t>3(b)(iii)</w:t>
            </w:r>
          </w:p>
        </w:tc>
      </w:tr>
      <w:tr>
        <w:tc>
          <w:tcPr>
            <w:tcW w:type="dxa" w:w="4320"/>
          </w:tcPr>
          <w:p>
            <w:r>
              <w:t>Q3(b)(iii)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Q3-b(iii)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3(b)(iv)</w:t>
            </w:r>
          </w:p>
        </w:tc>
        <w:tc>
          <w:tcPr>
            <w:tcW w:type="dxa" w:w="4320"/>
          </w:tcPr>
          <w:p>
            <w:r>
              <w:t>3(b)(iv)</w:t>
            </w:r>
          </w:p>
        </w:tc>
      </w:tr>
      <w:tr>
        <w:tc>
          <w:tcPr>
            <w:tcW w:type="dxa" w:w="4320"/>
          </w:tcPr>
          <w:p>
            <w:r>
              <w:t>3(b).iv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3-b-iv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3biv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Q3(b)(iv)</w:t>
            </w:r>
          </w:p>
        </w:tc>
        <w:tc>
          <w:tcPr>
            <w:tcW w:type="dxa" w:w="4320"/>
          </w:tcPr>
          <w:p>
            <w:r>
              <w:t>3(b)(iv)</w:t>
            </w:r>
          </w:p>
        </w:tc>
      </w:tr>
      <w:tr>
        <w:tc>
          <w:tcPr>
            <w:tcW w:type="dxa" w:w="4320"/>
          </w:tcPr>
          <w:p>
            <w:r>
              <w:t>Q3-b(iv)</w:t>
            </w:r>
          </w:p>
        </w:tc>
        <w:tc>
          <w:tcPr>
            <w:tcW w:type="dxa" w:w="4320"/>
          </w:tcPr>
          <w:p>
            <w:r>
              <w:t>3(b)(i)</w:t>
            </w:r>
          </w:p>
        </w:tc>
      </w:tr>
      <w:tr>
        <w:tc>
          <w:tcPr>
            <w:tcW w:type="dxa" w:w="4320"/>
          </w:tcPr>
          <w:p>
            <w:r>
              <w:t>3(b)(v)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3(b).v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3-b-v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3bv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Q3(b)(v)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Q3-b(v)</w:t>
            </w:r>
          </w:p>
        </w:tc>
        <w:tc>
          <w:tcPr>
            <w:tcW w:type="dxa" w:w="4320"/>
          </w:tcPr>
          <w:p>
            <w:r>
              <w:t>3(b)(v)</w:t>
            </w:r>
          </w:p>
        </w:tc>
      </w:tr>
      <w:tr>
        <w:tc>
          <w:tcPr>
            <w:tcW w:type="dxa" w:w="4320"/>
          </w:tcPr>
          <w:p>
            <w:r>
              <w:t>3(c)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3.c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3-c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3c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3)(c)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Q3(c)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Q3-c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3(c)(i)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3(c).i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3-c-i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3ci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Q3(c)(i)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Q3-c(i)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3(c)(ii)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3(c).ii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3-c-ii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3cii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Q3(c)(ii)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Q3-c(ii)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3(c)(iii)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3(c).iii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3-c-iii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3ciii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Q3(c)(iii)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Q3-c(iii)</w:t>
            </w:r>
          </w:p>
        </w:tc>
        <w:tc>
          <w:tcPr>
            <w:tcW w:type="dxa" w:w="4320"/>
          </w:tcPr>
          <w:p>
            <w:r>
              <w:t>3(c)(iii)</w:t>
            </w:r>
          </w:p>
        </w:tc>
      </w:tr>
      <w:tr>
        <w:tc>
          <w:tcPr>
            <w:tcW w:type="dxa" w:w="4320"/>
          </w:tcPr>
          <w:p>
            <w:r>
              <w:t>3(c)(iv)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3(c).iv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3-c-iv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3civ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Q3(c)(iv)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Q3-c(iv)</w:t>
            </w:r>
          </w:p>
        </w:tc>
        <w:tc>
          <w:tcPr>
            <w:tcW w:type="dxa" w:w="4320"/>
          </w:tcPr>
          <w:p>
            <w:r>
              <w:t>3(c)(iv)</w:t>
            </w:r>
          </w:p>
        </w:tc>
      </w:tr>
      <w:tr>
        <w:tc>
          <w:tcPr>
            <w:tcW w:type="dxa" w:w="4320"/>
          </w:tcPr>
          <w:p>
            <w:r>
              <w:t>3(c)(v)</w:t>
            </w:r>
          </w:p>
        </w:tc>
        <w:tc>
          <w:tcPr>
            <w:tcW w:type="dxa" w:w="4320"/>
          </w:tcPr>
          <w:p>
            <w:r>
              <w:t>3(c)(v)</w:t>
            </w:r>
          </w:p>
        </w:tc>
      </w:tr>
      <w:tr>
        <w:tc>
          <w:tcPr>
            <w:tcW w:type="dxa" w:w="4320"/>
          </w:tcPr>
          <w:p>
            <w:r>
              <w:t>3(c).v</w:t>
            </w:r>
          </w:p>
        </w:tc>
        <w:tc>
          <w:tcPr>
            <w:tcW w:type="dxa" w:w="4320"/>
          </w:tcPr>
          <w:p>
            <w:r>
              <w:t>3(c)(v)</w:t>
            </w:r>
          </w:p>
        </w:tc>
      </w:tr>
      <w:tr>
        <w:tc>
          <w:tcPr>
            <w:tcW w:type="dxa" w:w="4320"/>
          </w:tcPr>
          <w:p>
            <w:r>
              <w:t>3-c-v</w:t>
            </w:r>
          </w:p>
        </w:tc>
        <w:tc>
          <w:tcPr>
            <w:tcW w:type="dxa" w:w="4320"/>
          </w:tcPr>
          <w:p>
            <w:r>
              <w:t>3(c)(v)</w:t>
            </w:r>
          </w:p>
        </w:tc>
      </w:tr>
      <w:tr>
        <w:tc>
          <w:tcPr>
            <w:tcW w:type="dxa" w:w="4320"/>
          </w:tcPr>
          <w:p>
            <w:r>
              <w:t>3cv</w:t>
            </w:r>
          </w:p>
        </w:tc>
        <w:tc>
          <w:tcPr>
            <w:tcW w:type="dxa" w:w="4320"/>
          </w:tcPr>
          <w:p>
            <w:r>
              <w:t>3(c)(v)</w:t>
            </w:r>
          </w:p>
        </w:tc>
      </w:tr>
      <w:tr>
        <w:tc>
          <w:tcPr>
            <w:tcW w:type="dxa" w:w="4320"/>
          </w:tcPr>
          <w:p>
            <w:r>
              <w:t>Q3(c)(v)</w:t>
            </w:r>
          </w:p>
        </w:tc>
        <w:tc>
          <w:tcPr>
            <w:tcW w:type="dxa" w:w="4320"/>
          </w:tcPr>
          <w:p>
            <w:r>
              <w:t>3(c)(v)</w:t>
            </w:r>
          </w:p>
        </w:tc>
      </w:tr>
      <w:tr>
        <w:tc>
          <w:tcPr>
            <w:tcW w:type="dxa" w:w="4320"/>
          </w:tcPr>
          <w:p>
            <w:r>
              <w:t>Q3-c(v)</w:t>
            </w:r>
          </w:p>
        </w:tc>
        <w:tc>
          <w:tcPr>
            <w:tcW w:type="dxa" w:w="4320"/>
          </w:tcPr>
          <w:p>
            <w:r>
              <w:t>3(c)</w:t>
            </w:r>
          </w:p>
        </w:tc>
      </w:tr>
      <w:tr>
        <w:tc>
          <w:tcPr>
            <w:tcW w:type="dxa" w:w="4320"/>
          </w:tcPr>
          <w:p>
            <w:r>
              <w:t>3(d)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3.d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3-d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3d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3)(d)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Q3(d)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Q3-d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3(d)(i)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3(d).i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3-d-i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3di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Q3(d)(i)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Q3-d(i)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3(d)(ii)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3(d).ii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3-d-ii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3dii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Q3(d)(ii)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Q3-d(ii)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3(d)(iii)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3(d).iii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3-d-iii</w:t>
            </w:r>
          </w:p>
        </w:tc>
        <w:tc>
          <w:tcPr>
            <w:tcW w:type="dxa" w:w="4320"/>
          </w:tcPr>
          <w:p>
            <w:r>
              <w:t>3(d)(ii)</w:t>
            </w:r>
          </w:p>
        </w:tc>
      </w:tr>
      <w:tr>
        <w:tc>
          <w:tcPr>
            <w:tcW w:type="dxa" w:w="4320"/>
          </w:tcPr>
          <w:p>
            <w:r>
              <w:t>3diii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Q3(d)(iii)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Q3-d(iii)</w:t>
            </w:r>
          </w:p>
        </w:tc>
        <w:tc>
          <w:tcPr>
            <w:tcW w:type="dxa" w:w="4320"/>
          </w:tcPr>
          <w:p>
            <w:r>
              <w:t>3(d)(iii)</w:t>
            </w:r>
          </w:p>
        </w:tc>
      </w:tr>
      <w:tr>
        <w:tc>
          <w:tcPr>
            <w:tcW w:type="dxa" w:w="4320"/>
          </w:tcPr>
          <w:p>
            <w:r>
              <w:t>3(d)(iv)</w:t>
            </w:r>
          </w:p>
        </w:tc>
        <w:tc>
          <w:tcPr>
            <w:tcW w:type="dxa" w:w="4320"/>
          </w:tcPr>
          <w:p>
            <w:r>
              <w:t>3(d)(iv)</w:t>
            </w:r>
          </w:p>
        </w:tc>
      </w:tr>
      <w:tr>
        <w:tc>
          <w:tcPr>
            <w:tcW w:type="dxa" w:w="4320"/>
          </w:tcPr>
          <w:p>
            <w:r>
              <w:t>3(d).iv</w:t>
            </w:r>
          </w:p>
        </w:tc>
        <w:tc>
          <w:tcPr>
            <w:tcW w:type="dxa" w:w="4320"/>
          </w:tcPr>
          <w:p>
            <w:r>
              <w:t>3(d)(iv)</w:t>
            </w:r>
          </w:p>
        </w:tc>
      </w:tr>
      <w:tr>
        <w:tc>
          <w:tcPr>
            <w:tcW w:type="dxa" w:w="4320"/>
          </w:tcPr>
          <w:p>
            <w:r>
              <w:t>3-d-iv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3div</w:t>
            </w:r>
          </w:p>
        </w:tc>
        <w:tc>
          <w:tcPr>
            <w:tcW w:type="dxa" w:w="4320"/>
          </w:tcPr>
          <w:p>
            <w:r>
              <w:t>3(d)(iv)</w:t>
            </w:r>
          </w:p>
        </w:tc>
      </w:tr>
      <w:tr>
        <w:tc>
          <w:tcPr>
            <w:tcW w:type="dxa" w:w="4320"/>
          </w:tcPr>
          <w:p>
            <w:r>
              <w:t>Q3(d)(iv)</w:t>
            </w:r>
          </w:p>
        </w:tc>
        <w:tc>
          <w:tcPr>
            <w:tcW w:type="dxa" w:w="4320"/>
          </w:tcPr>
          <w:p>
            <w:r>
              <w:t>3(d)(iv)</w:t>
            </w:r>
          </w:p>
        </w:tc>
      </w:tr>
      <w:tr>
        <w:tc>
          <w:tcPr>
            <w:tcW w:type="dxa" w:w="4320"/>
          </w:tcPr>
          <w:p>
            <w:r>
              <w:t>Q3-d(iv)</w:t>
            </w:r>
          </w:p>
        </w:tc>
        <w:tc>
          <w:tcPr>
            <w:tcW w:type="dxa" w:w="4320"/>
          </w:tcPr>
          <w:p>
            <w:r>
              <w:t>3(d)(iv)</w:t>
            </w:r>
          </w:p>
        </w:tc>
      </w:tr>
      <w:tr>
        <w:tc>
          <w:tcPr>
            <w:tcW w:type="dxa" w:w="4320"/>
          </w:tcPr>
          <w:p>
            <w:r>
              <w:t>3(d)(v)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3(d).v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3-d-v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3dv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Q3(d)(v)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Q3-d(v)</w:t>
            </w:r>
          </w:p>
        </w:tc>
        <w:tc>
          <w:tcPr>
            <w:tcW w:type="dxa" w:w="4320"/>
          </w:tcPr>
          <w:p>
            <w:r>
              <w:t>3(d)(v)</w:t>
            </w:r>
          </w:p>
        </w:tc>
      </w:tr>
      <w:tr>
        <w:tc>
          <w:tcPr>
            <w:tcW w:type="dxa" w:w="4320"/>
          </w:tcPr>
          <w:p>
            <w:r>
              <w:t>3(e)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3.e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3-e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3e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3)(e)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Q3(e)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Q3-e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3(e)(i)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3(e).i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3-e-i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3ei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Q3(e)(i)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Q3-e(i)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3(e)(ii)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3(e).ii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3-e-ii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3eii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Q3(e)(ii)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Q3-e(ii)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3(e)(iii)</w:t>
            </w:r>
          </w:p>
        </w:tc>
        <w:tc>
          <w:tcPr>
            <w:tcW w:type="dxa" w:w="4320"/>
          </w:tcPr>
          <w:p>
            <w:r>
              <w:t>3(e)(iii)</w:t>
            </w:r>
          </w:p>
        </w:tc>
      </w:tr>
      <w:tr>
        <w:tc>
          <w:tcPr>
            <w:tcW w:type="dxa" w:w="4320"/>
          </w:tcPr>
          <w:p>
            <w:r>
              <w:t>3(e).iii</w:t>
            </w:r>
          </w:p>
        </w:tc>
        <w:tc>
          <w:tcPr>
            <w:tcW w:type="dxa" w:w="4320"/>
          </w:tcPr>
          <w:p>
            <w:r>
              <w:t>3(e)(iii)</w:t>
            </w:r>
          </w:p>
        </w:tc>
      </w:tr>
      <w:tr>
        <w:tc>
          <w:tcPr>
            <w:tcW w:type="dxa" w:w="4320"/>
          </w:tcPr>
          <w:p>
            <w:r>
              <w:t>3-e-iii</w:t>
            </w:r>
          </w:p>
        </w:tc>
        <w:tc>
          <w:tcPr>
            <w:tcW w:type="dxa" w:w="4320"/>
          </w:tcPr>
          <w:p>
            <w:r>
              <w:t>3(e)(iii)</w:t>
            </w:r>
          </w:p>
        </w:tc>
      </w:tr>
      <w:tr>
        <w:tc>
          <w:tcPr>
            <w:tcW w:type="dxa" w:w="4320"/>
          </w:tcPr>
          <w:p>
            <w:r>
              <w:t>3eiii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Q3(e)(iii)</w:t>
            </w:r>
          </w:p>
        </w:tc>
        <w:tc>
          <w:tcPr>
            <w:tcW w:type="dxa" w:w="4320"/>
          </w:tcPr>
          <w:p>
            <w:r>
              <w:t>3(e)(iii)</w:t>
            </w:r>
          </w:p>
        </w:tc>
      </w:tr>
      <w:tr>
        <w:tc>
          <w:tcPr>
            <w:tcW w:type="dxa" w:w="4320"/>
          </w:tcPr>
          <w:p>
            <w:r>
              <w:t>Q3-e(iii)</w:t>
            </w:r>
          </w:p>
        </w:tc>
        <w:tc>
          <w:tcPr>
            <w:tcW w:type="dxa" w:w="4320"/>
          </w:tcPr>
          <w:p>
            <w:r>
              <w:t>3(e)(iii)</w:t>
            </w:r>
          </w:p>
        </w:tc>
      </w:tr>
      <w:tr>
        <w:tc>
          <w:tcPr>
            <w:tcW w:type="dxa" w:w="4320"/>
          </w:tcPr>
          <w:p>
            <w:r>
              <w:t>3(e)(iv)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3(e).iv</w:t>
            </w:r>
          </w:p>
        </w:tc>
        <w:tc>
          <w:tcPr>
            <w:tcW w:type="dxa" w:w="4320"/>
          </w:tcPr>
          <w:p>
            <w:r>
              <w:t>3(e)(ii)</w:t>
            </w:r>
          </w:p>
        </w:tc>
      </w:tr>
      <w:tr>
        <w:tc>
          <w:tcPr>
            <w:tcW w:type="dxa" w:w="4320"/>
          </w:tcPr>
          <w:p>
            <w:r>
              <w:t>3-e-iv</w:t>
            </w:r>
          </w:p>
        </w:tc>
        <w:tc>
          <w:tcPr>
            <w:tcW w:type="dxa" w:w="4320"/>
          </w:tcPr>
          <w:p>
            <w:r>
              <w:t>3(e)(iv)</w:t>
            </w:r>
          </w:p>
        </w:tc>
      </w:tr>
      <w:tr>
        <w:tc>
          <w:tcPr>
            <w:tcW w:type="dxa" w:w="4320"/>
          </w:tcPr>
          <w:p>
            <w:r>
              <w:t>3eiv</w:t>
            </w:r>
          </w:p>
        </w:tc>
        <w:tc>
          <w:tcPr>
            <w:tcW w:type="dxa" w:w="4320"/>
          </w:tcPr>
          <w:p>
            <w:r>
              <w:t>3(e)(iv)</w:t>
            </w:r>
          </w:p>
        </w:tc>
      </w:tr>
      <w:tr>
        <w:tc>
          <w:tcPr>
            <w:tcW w:type="dxa" w:w="4320"/>
          </w:tcPr>
          <w:p>
            <w:r>
              <w:t>Q3(e)(iv)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Q3-e(iv)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3(e)(v)</w:t>
            </w:r>
          </w:p>
        </w:tc>
        <w:tc>
          <w:tcPr>
            <w:tcW w:type="dxa" w:w="4320"/>
          </w:tcPr>
          <w:p>
            <w:r>
              <w:t>3(e)</w:t>
            </w:r>
          </w:p>
        </w:tc>
      </w:tr>
      <w:tr>
        <w:tc>
          <w:tcPr>
            <w:tcW w:type="dxa" w:w="4320"/>
          </w:tcPr>
          <w:p>
            <w:r>
              <w:t>3(e).v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3-e-v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3ev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Q3(e)(v)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Q3-e(v)</w:t>
            </w:r>
          </w:p>
        </w:tc>
        <w:tc>
          <w:tcPr>
            <w:tcW w:type="dxa" w:w="4320"/>
          </w:tcPr>
          <w:p>
            <w:r>
              <w:t>3(e)(v)</w:t>
            </w:r>
          </w:p>
        </w:tc>
      </w:tr>
      <w:tr>
        <w:tc>
          <w:tcPr>
            <w:tcW w:type="dxa" w:w="4320"/>
          </w:tcPr>
          <w:p>
            <w:r>
              <w:t>Q4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Q4.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Q4)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4)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Question 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04:00:00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4(a)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4.a</w:t>
            </w:r>
          </w:p>
        </w:tc>
        <w:tc>
          <w:tcPr>
            <w:tcW w:type="dxa" w:w="4320"/>
          </w:tcPr>
          <w:p>
            <w:r>
              <w:t>4(a)</w:t>
            </w:r>
          </w:p>
        </w:tc>
      </w:tr>
      <w:tr>
        <w:tc>
          <w:tcPr>
            <w:tcW w:type="dxa" w:w="4320"/>
          </w:tcPr>
          <w:p>
            <w:r>
              <w:t>4-a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4a</w:t>
            </w:r>
          </w:p>
        </w:tc>
        <w:tc>
          <w:tcPr>
            <w:tcW w:type="dxa" w:w="4320"/>
          </w:tcPr>
          <w:p>
            <w:r>
              <w:t>4(a)</w:t>
            </w:r>
          </w:p>
        </w:tc>
      </w:tr>
      <w:tr>
        <w:tc>
          <w:tcPr>
            <w:tcW w:type="dxa" w:w="4320"/>
          </w:tcPr>
          <w:p>
            <w:r>
              <w:t>4)(a)</w:t>
            </w:r>
          </w:p>
        </w:tc>
        <w:tc>
          <w:tcPr>
            <w:tcW w:type="dxa" w:w="4320"/>
          </w:tcPr>
          <w:p>
            <w:r>
              <w:t>4(a)</w:t>
            </w:r>
          </w:p>
        </w:tc>
      </w:tr>
      <w:tr>
        <w:tc>
          <w:tcPr>
            <w:tcW w:type="dxa" w:w="4320"/>
          </w:tcPr>
          <w:p>
            <w:r>
              <w:t>Q4(a)</w:t>
            </w:r>
          </w:p>
        </w:tc>
        <w:tc>
          <w:tcPr>
            <w:tcW w:type="dxa" w:w="4320"/>
          </w:tcPr>
          <w:p>
            <w:r>
              <w:t>4(a)</w:t>
            </w:r>
          </w:p>
        </w:tc>
      </w:tr>
      <w:tr>
        <w:tc>
          <w:tcPr>
            <w:tcW w:type="dxa" w:w="4320"/>
          </w:tcPr>
          <w:p>
            <w:r>
              <w:t>Q4-a</w:t>
            </w:r>
          </w:p>
        </w:tc>
        <w:tc>
          <w:tcPr>
            <w:tcW w:type="dxa" w:w="4320"/>
          </w:tcPr>
          <w:p>
            <w:r>
              <w:t>4(a)</w:t>
            </w:r>
          </w:p>
        </w:tc>
      </w:tr>
      <w:tr>
        <w:tc>
          <w:tcPr>
            <w:tcW w:type="dxa" w:w="4320"/>
          </w:tcPr>
          <w:p>
            <w:r>
              <w:t>4(a)(i)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4(a).i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4-a-i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4ai</w:t>
            </w:r>
          </w:p>
        </w:tc>
        <w:tc>
          <w:tcPr>
            <w:tcW w:type="dxa" w:w="4320"/>
          </w:tcPr>
          <w:p>
            <w:r>
              <w:t>4(a)(i)</w:t>
            </w:r>
          </w:p>
        </w:tc>
      </w:tr>
      <w:tr>
        <w:tc>
          <w:tcPr>
            <w:tcW w:type="dxa" w:w="4320"/>
          </w:tcPr>
          <w:p>
            <w:r>
              <w:t>Q4(a)(i)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Q4-a(i)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4(a)(ii)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4(a).ii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4-a-ii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4aii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Q4(a)(ii)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Q4-a(ii)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4(a)(iii)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4(a).iii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4-a-iii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4aiii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Q4(a)(iii)</w:t>
            </w:r>
          </w:p>
        </w:tc>
        <w:tc>
          <w:tcPr>
            <w:tcW w:type="dxa" w:w="4320"/>
          </w:tcPr>
          <w:p>
            <w:r>
              <w:t>4(a)(ii)</w:t>
            </w:r>
          </w:p>
        </w:tc>
      </w:tr>
      <w:tr>
        <w:tc>
          <w:tcPr>
            <w:tcW w:type="dxa" w:w="4320"/>
          </w:tcPr>
          <w:p>
            <w:r>
              <w:t>Q4-a(iii)</w:t>
            </w:r>
          </w:p>
        </w:tc>
        <w:tc>
          <w:tcPr>
            <w:tcW w:type="dxa" w:w="4320"/>
          </w:tcPr>
          <w:p>
            <w:r>
              <w:t>4(a)(iii)</w:t>
            </w:r>
          </w:p>
        </w:tc>
      </w:tr>
      <w:tr>
        <w:tc>
          <w:tcPr>
            <w:tcW w:type="dxa" w:w="4320"/>
          </w:tcPr>
          <w:p>
            <w:r>
              <w:t>4(a)(iv)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4(a).iv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4-a-iv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4aiv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Q4(a)(iv)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Q4-a(iv)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4(a)(v)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4(a).v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4-a-v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4av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Q4(a)(v)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Q4-a(v)</w:t>
            </w:r>
          </w:p>
        </w:tc>
        <w:tc>
          <w:tcPr>
            <w:tcW w:type="dxa" w:w="4320"/>
          </w:tcPr>
          <w:p>
            <w:r>
              <w:t>4(a)(v)</w:t>
            </w:r>
          </w:p>
        </w:tc>
      </w:tr>
      <w:tr>
        <w:tc>
          <w:tcPr>
            <w:tcW w:type="dxa" w:w="4320"/>
          </w:tcPr>
          <w:p>
            <w:r>
              <w:t>4(b)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4.b</w:t>
            </w:r>
          </w:p>
        </w:tc>
        <w:tc>
          <w:tcPr>
            <w:tcW w:type="dxa" w:w="4320"/>
          </w:tcPr>
          <w:p>
            <w:r>
              <w:t>4(b)</w:t>
            </w:r>
          </w:p>
        </w:tc>
      </w:tr>
      <w:tr>
        <w:tc>
          <w:tcPr>
            <w:tcW w:type="dxa" w:w="4320"/>
          </w:tcPr>
          <w:p>
            <w:r>
              <w:t>4-b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4b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4)(b)</w:t>
            </w:r>
          </w:p>
        </w:tc>
        <w:tc>
          <w:tcPr>
            <w:tcW w:type="dxa" w:w="4320"/>
          </w:tcPr>
          <w:p>
            <w:r>
              <w:t>4(b)</w:t>
            </w:r>
          </w:p>
        </w:tc>
      </w:tr>
      <w:tr>
        <w:tc>
          <w:tcPr>
            <w:tcW w:type="dxa" w:w="4320"/>
          </w:tcPr>
          <w:p>
            <w:r>
              <w:t>Q4(b)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Q4-b</w:t>
            </w:r>
          </w:p>
        </w:tc>
        <w:tc>
          <w:tcPr>
            <w:tcW w:type="dxa" w:w="4320"/>
          </w:tcPr>
          <w:p>
            <w:r>
              <w:t>4(b)</w:t>
            </w:r>
          </w:p>
        </w:tc>
      </w:tr>
      <w:tr>
        <w:tc>
          <w:tcPr>
            <w:tcW w:type="dxa" w:w="4320"/>
          </w:tcPr>
          <w:p>
            <w:r>
              <w:t>4(b)(i)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4(b).i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4-b-i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4bi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Q4(b)(i)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Q4-b(i)</w:t>
            </w:r>
          </w:p>
        </w:tc>
        <w:tc>
          <w:tcPr>
            <w:tcW w:type="dxa" w:w="4320"/>
          </w:tcPr>
          <w:p>
            <w:r>
              <w:t>4(b)(i)</w:t>
            </w:r>
          </w:p>
        </w:tc>
      </w:tr>
      <w:tr>
        <w:tc>
          <w:tcPr>
            <w:tcW w:type="dxa" w:w="4320"/>
          </w:tcPr>
          <w:p>
            <w:r>
              <w:t>4(b)(ii)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4(b).ii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4-b-ii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4bii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Q4(b)(ii)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Q4-b(ii)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4(b)(iii)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4(b).iii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4-b-iii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4biii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Q4(b)(iii)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Q4-b(iii)</w:t>
            </w:r>
          </w:p>
        </w:tc>
        <w:tc>
          <w:tcPr>
            <w:tcW w:type="dxa" w:w="4320"/>
          </w:tcPr>
          <w:p>
            <w:r>
              <w:t>4(b)(ii)</w:t>
            </w:r>
          </w:p>
        </w:tc>
      </w:tr>
      <w:tr>
        <w:tc>
          <w:tcPr>
            <w:tcW w:type="dxa" w:w="4320"/>
          </w:tcPr>
          <w:p>
            <w:r>
              <w:t>4(b)(iv)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4(b).iv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4-b-iv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4biv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Q4(b)(iv)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Q4-b(iv)</w:t>
            </w:r>
          </w:p>
        </w:tc>
        <w:tc>
          <w:tcPr>
            <w:tcW w:type="dxa" w:w="4320"/>
          </w:tcPr>
          <w:p>
            <w:r>
              <w:t>4(b)(iv)</w:t>
            </w:r>
          </w:p>
        </w:tc>
      </w:tr>
      <w:tr>
        <w:tc>
          <w:tcPr>
            <w:tcW w:type="dxa" w:w="4320"/>
          </w:tcPr>
          <w:p>
            <w:r>
              <w:t>4(b)(v)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4(b).v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4-b-v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4bv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Q4(b)(v)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Q4-b(v)</w:t>
            </w:r>
          </w:p>
        </w:tc>
        <w:tc>
          <w:tcPr>
            <w:tcW w:type="dxa" w:w="4320"/>
          </w:tcPr>
          <w:p>
            <w:r>
              <w:t>4(b)(v)</w:t>
            </w:r>
          </w:p>
        </w:tc>
      </w:tr>
      <w:tr>
        <w:tc>
          <w:tcPr>
            <w:tcW w:type="dxa" w:w="4320"/>
          </w:tcPr>
          <w:p>
            <w:r>
              <w:t>4(c)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4.c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4-c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4c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4)(c)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Q4(c)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</w:t>
            </w:r>
          </w:p>
        </w:tc>
        <w:tc>
          <w:tcPr>
            <w:tcW w:type="dxa" w:w="4320"/>
          </w:tcPr>
          <w:p>
            <w:r>
              <w:t>4(c)</w:t>
            </w:r>
          </w:p>
        </w:tc>
      </w:tr>
      <w:tr>
        <w:tc>
          <w:tcPr>
            <w:tcW w:type="dxa" w:w="4320"/>
          </w:tcPr>
          <w:p>
            <w:r>
              <w:t>4(c)(i)</w:t>
            </w:r>
          </w:p>
        </w:tc>
        <w:tc>
          <w:tcPr>
            <w:tcW w:type="dxa" w:w="4320"/>
          </w:tcPr>
          <w:p>
            <w:r>
              <w:t>4(c)(i)</w:t>
            </w:r>
          </w:p>
        </w:tc>
      </w:tr>
      <w:tr>
        <w:tc>
          <w:tcPr>
            <w:tcW w:type="dxa" w:w="4320"/>
          </w:tcPr>
          <w:p>
            <w:r>
              <w:t>4(c).i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4-c-i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4ci</w:t>
            </w:r>
          </w:p>
        </w:tc>
        <w:tc>
          <w:tcPr>
            <w:tcW w:type="dxa" w:w="4320"/>
          </w:tcPr>
          <w:p>
            <w:r>
              <w:t>4(c)(i)</w:t>
            </w:r>
          </w:p>
        </w:tc>
      </w:tr>
      <w:tr>
        <w:tc>
          <w:tcPr>
            <w:tcW w:type="dxa" w:w="4320"/>
          </w:tcPr>
          <w:p>
            <w:r>
              <w:t>Q4(c)(i)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Q4-c(i)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4(c)(ii)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4(c).ii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4-c-ii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4cii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Q4(c)(ii)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Q4-c(ii)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4(c)(iii)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4(c).iii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4-c-iii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4ciii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Q4(c)(iii)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Q4-c(iii)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4(c)(iv)</w:t>
            </w:r>
          </w:p>
        </w:tc>
        <w:tc>
          <w:tcPr>
            <w:tcW w:type="dxa" w:w="4320"/>
          </w:tcPr>
          <w:p>
            <w:r>
              <w:t>4(c)(iv)</w:t>
            </w:r>
          </w:p>
        </w:tc>
      </w:tr>
      <w:tr>
        <w:tc>
          <w:tcPr>
            <w:tcW w:type="dxa" w:w="4320"/>
          </w:tcPr>
          <w:p>
            <w:r>
              <w:t>4(c).iv</w:t>
            </w:r>
          </w:p>
        </w:tc>
        <w:tc>
          <w:tcPr>
            <w:tcW w:type="dxa" w:w="4320"/>
          </w:tcPr>
          <w:p>
            <w:r>
              <w:t>4(c)(iv)</w:t>
            </w:r>
          </w:p>
        </w:tc>
      </w:tr>
      <w:tr>
        <w:tc>
          <w:tcPr>
            <w:tcW w:type="dxa" w:w="4320"/>
          </w:tcPr>
          <w:p>
            <w:r>
              <w:t>4-c-iv</w:t>
            </w:r>
          </w:p>
        </w:tc>
        <w:tc>
          <w:tcPr>
            <w:tcW w:type="dxa" w:w="4320"/>
          </w:tcPr>
          <w:p>
            <w:r>
              <w:t>4(c)(iv)</w:t>
            </w:r>
          </w:p>
        </w:tc>
      </w:tr>
      <w:tr>
        <w:tc>
          <w:tcPr>
            <w:tcW w:type="dxa" w:w="4320"/>
          </w:tcPr>
          <w:p>
            <w:r>
              <w:t>4civ</w:t>
            </w:r>
          </w:p>
        </w:tc>
        <w:tc>
          <w:tcPr>
            <w:tcW w:type="dxa" w:w="4320"/>
          </w:tcPr>
          <w:p>
            <w:r>
              <w:t>4(c)(iv)</w:t>
            </w:r>
          </w:p>
        </w:tc>
      </w:tr>
      <w:tr>
        <w:tc>
          <w:tcPr>
            <w:tcW w:type="dxa" w:w="4320"/>
          </w:tcPr>
          <w:p>
            <w:r>
              <w:t>Q4(c)(iv)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Q4-c(iv)</w:t>
            </w:r>
          </w:p>
        </w:tc>
        <w:tc>
          <w:tcPr>
            <w:tcW w:type="dxa" w:w="4320"/>
          </w:tcPr>
          <w:p>
            <w:r>
              <w:t>4(c)(iv)</w:t>
            </w:r>
          </w:p>
        </w:tc>
      </w:tr>
      <w:tr>
        <w:tc>
          <w:tcPr>
            <w:tcW w:type="dxa" w:w="4320"/>
          </w:tcPr>
          <w:p>
            <w:r>
              <w:t>4(c)(v)</w:t>
            </w:r>
          </w:p>
        </w:tc>
        <w:tc>
          <w:tcPr>
            <w:tcW w:type="dxa" w:w="4320"/>
          </w:tcPr>
          <w:p>
            <w:r>
              <w:t>4(c)(v)</w:t>
            </w:r>
          </w:p>
        </w:tc>
      </w:tr>
      <w:tr>
        <w:tc>
          <w:tcPr>
            <w:tcW w:type="dxa" w:w="4320"/>
          </w:tcPr>
          <w:p>
            <w:r>
              <w:t>4(c).v</w:t>
            </w:r>
          </w:p>
        </w:tc>
        <w:tc>
          <w:tcPr>
            <w:tcW w:type="dxa" w:w="4320"/>
          </w:tcPr>
          <w:p>
            <w:r>
              <w:t>4(c)(v)</w:t>
            </w:r>
          </w:p>
        </w:tc>
      </w:tr>
      <w:tr>
        <w:tc>
          <w:tcPr>
            <w:tcW w:type="dxa" w:w="4320"/>
          </w:tcPr>
          <w:p>
            <w:r>
              <w:t>4-c-v</w:t>
            </w:r>
          </w:p>
        </w:tc>
        <w:tc>
          <w:tcPr>
            <w:tcW w:type="dxa" w:w="4320"/>
          </w:tcPr>
          <w:p>
            <w:r>
              <w:t>4(c)(v)</w:t>
            </w:r>
          </w:p>
        </w:tc>
      </w:tr>
      <w:tr>
        <w:tc>
          <w:tcPr>
            <w:tcW w:type="dxa" w:w="4320"/>
          </w:tcPr>
          <w:p>
            <w:r>
              <w:t>4cv</w:t>
            </w:r>
          </w:p>
        </w:tc>
        <w:tc>
          <w:tcPr>
            <w:tcW w:type="dxa" w:w="4320"/>
          </w:tcPr>
          <w:p>
            <w:r>
              <w:t>4(c)(v)</w:t>
            </w:r>
          </w:p>
        </w:tc>
      </w:tr>
      <w:tr>
        <w:tc>
          <w:tcPr>
            <w:tcW w:type="dxa" w:w="4320"/>
          </w:tcPr>
          <w:p>
            <w:r>
              <w:t>Q4(c)(v)</w:t>
            </w:r>
          </w:p>
        </w:tc>
        <w:tc>
          <w:tcPr>
            <w:tcW w:type="dxa" w:w="4320"/>
          </w:tcPr>
          <w:p>
            <w:r>
              <w:t>4(c)(iii)</w:t>
            </w:r>
          </w:p>
        </w:tc>
      </w:tr>
      <w:tr>
        <w:tc>
          <w:tcPr>
            <w:tcW w:type="dxa" w:w="4320"/>
          </w:tcPr>
          <w:p>
            <w:r>
              <w:t>Q4-c(v)</w:t>
            </w:r>
          </w:p>
        </w:tc>
        <w:tc>
          <w:tcPr>
            <w:tcW w:type="dxa" w:w="4320"/>
          </w:tcPr>
          <w:p>
            <w:r>
              <w:t>4(c)(v)</w:t>
            </w:r>
          </w:p>
        </w:tc>
      </w:tr>
      <w:tr>
        <w:tc>
          <w:tcPr>
            <w:tcW w:type="dxa" w:w="4320"/>
          </w:tcPr>
          <w:p>
            <w:r>
              <w:t>4(d)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4.d</w:t>
            </w:r>
          </w:p>
        </w:tc>
        <w:tc>
          <w:tcPr>
            <w:tcW w:type="dxa" w:w="4320"/>
          </w:tcPr>
          <w:p>
            <w:r>
              <w:t>4(d)</w:t>
            </w:r>
          </w:p>
        </w:tc>
      </w:tr>
      <w:tr>
        <w:tc>
          <w:tcPr>
            <w:tcW w:type="dxa" w:w="4320"/>
          </w:tcPr>
          <w:p>
            <w:r>
              <w:t>4-d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4d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4)(d)</w:t>
            </w:r>
          </w:p>
        </w:tc>
        <w:tc>
          <w:tcPr>
            <w:tcW w:type="dxa" w:w="4320"/>
          </w:tcPr>
          <w:p>
            <w:r>
              <w:t>4(d)</w:t>
            </w:r>
          </w:p>
        </w:tc>
      </w:tr>
      <w:tr>
        <w:tc>
          <w:tcPr>
            <w:tcW w:type="dxa" w:w="4320"/>
          </w:tcPr>
          <w:p>
            <w:r>
              <w:t>Q4(d)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Q4-d</w:t>
            </w:r>
          </w:p>
        </w:tc>
        <w:tc>
          <w:tcPr>
            <w:tcW w:type="dxa" w:w="4320"/>
          </w:tcPr>
          <w:p>
            <w:r>
              <w:t>4(d)</w:t>
            </w:r>
          </w:p>
        </w:tc>
      </w:tr>
      <w:tr>
        <w:tc>
          <w:tcPr>
            <w:tcW w:type="dxa" w:w="4320"/>
          </w:tcPr>
          <w:p>
            <w:r>
              <w:t>4(d)(i)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4(d).i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4-d-i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4di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Q4(d)(i)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Q4-d(i)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4(d)(ii)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4(d).ii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4-d-ii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4dii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Q4(d)(ii)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Q4-d(ii)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4(d)(iii)</w:t>
            </w:r>
          </w:p>
        </w:tc>
        <w:tc>
          <w:tcPr>
            <w:tcW w:type="dxa" w:w="4320"/>
          </w:tcPr>
          <w:p>
            <w:r>
              <w:t>4(d)(iii)</w:t>
            </w:r>
          </w:p>
        </w:tc>
      </w:tr>
      <w:tr>
        <w:tc>
          <w:tcPr>
            <w:tcW w:type="dxa" w:w="4320"/>
          </w:tcPr>
          <w:p>
            <w:r>
              <w:t>4(d).iii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4-d-iii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4diii</w:t>
            </w:r>
          </w:p>
        </w:tc>
        <w:tc>
          <w:tcPr>
            <w:tcW w:type="dxa" w:w="4320"/>
          </w:tcPr>
          <w:p>
            <w:r>
              <w:t>4(d)(iii)</w:t>
            </w:r>
          </w:p>
        </w:tc>
      </w:tr>
      <w:tr>
        <w:tc>
          <w:tcPr>
            <w:tcW w:type="dxa" w:w="4320"/>
          </w:tcPr>
          <w:p>
            <w:r>
              <w:t>Q4(d)(iii)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Q4-d(iii)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4(d)(iv)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4(d).iv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4-d-iv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4div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Q4(d)(iv)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Q4-d(iv)</w:t>
            </w:r>
          </w:p>
        </w:tc>
        <w:tc>
          <w:tcPr>
            <w:tcW w:type="dxa" w:w="4320"/>
          </w:tcPr>
          <w:p>
            <w:r>
              <w:t>4(d)(iv)</w:t>
            </w:r>
          </w:p>
        </w:tc>
      </w:tr>
      <w:tr>
        <w:tc>
          <w:tcPr>
            <w:tcW w:type="dxa" w:w="4320"/>
          </w:tcPr>
          <w:p>
            <w:r>
              <w:t>4(d)(v)</w:t>
            </w:r>
          </w:p>
        </w:tc>
        <w:tc>
          <w:tcPr>
            <w:tcW w:type="dxa" w:w="4320"/>
          </w:tcPr>
          <w:p>
            <w:r>
              <w:t>4(d)(v)</w:t>
            </w:r>
          </w:p>
        </w:tc>
      </w:tr>
      <w:tr>
        <w:tc>
          <w:tcPr>
            <w:tcW w:type="dxa" w:w="4320"/>
          </w:tcPr>
          <w:p>
            <w:r>
              <w:t>4(d).v</w:t>
            </w:r>
          </w:p>
        </w:tc>
        <w:tc>
          <w:tcPr>
            <w:tcW w:type="dxa" w:w="4320"/>
          </w:tcPr>
          <w:p>
            <w:r>
              <w:t>4(d)(v)</w:t>
            </w:r>
          </w:p>
        </w:tc>
      </w:tr>
      <w:tr>
        <w:tc>
          <w:tcPr>
            <w:tcW w:type="dxa" w:w="4320"/>
          </w:tcPr>
          <w:p>
            <w:r>
              <w:t>4-d-v</w:t>
            </w:r>
          </w:p>
        </w:tc>
        <w:tc>
          <w:tcPr>
            <w:tcW w:type="dxa" w:w="4320"/>
          </w:tcPr>
          <w:p>
            <w:r>
              <w:t>4(d)(v)</w:t>
            </w:r>
          </w:p>
        </w:tc>
      </w:tr>
      <w:tr>
        <w:tc>
          <w:tcPr>
            <w:tcW w:type="dxa" w:w="4320"/>
          </w:tcPr>
          <w:p>
            <w:r>
              <w:t>4dv</w:t>
            </w:r>
          </w:p>
        </w:tc>
        <w:tc>
          <w:tcPr>
            <w:tcW w:type="dxa" w:w="4320"/>
          </w:tcPr>
          <w:p>
            <w:r>
              <w:t>4(d)(i)</w:t>
            </w:r>
          </w:p>
        </w:tc>
      </w:tr>
      <w:tr>
        <w:tc>
          <w:tcPr>
            <w:tcW w:type="dxa" w:w="4320"/>
          </w:tcPr>
          <w:p>
            <w:r>
              <w:t>Q4(d)(v)</w:t>
            </w:r>
          </w:p>
        </w:tc>
        <w:tc>
          <w:tcPr>
            <w:tcW w:type="dxa" w:w="4320"/>
          </w:tcPr>
          <w:p>
            <w:r>
              <w:t>4(d)(v)</w:t>
            </w:r>
          </w:p>
        </w:tc>
      </w:tr>
      <w:tr>
        <w:tc>
          <w:tcPr>
            <w:tcW w:type="dxa" w:w="4320"/>
          </w:tcPr>
          <w:p>
            <w:r>
              <w:t>Q4-d(v)</w:t>
            </w:r>
          </w:p>
        </w:tc>
        <w:tc>
          <w:tcPr>
            <w:tcW w:type="dxa" w:w="4320"/>
          </w:tcPr>
          <w:p>
            <w:r>
              <w:t>4(d)(v)</w:t>
            </w:r>
          </w:p>
        </w:tc>
      </w:tr>
      <w:tr>
        <w:tc>
          <w:tcPr>
            <w:tcW w:type="dxa" w:w="4320"/>
          </w:tcPr>
          <w:p>
            <w:r>
              <w:t>4(e)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4.e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4-e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4e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4)(e)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Q4(e)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Q4-e</w:t>
            </w:r>
          </w:p>
        </w:tc>
        <w:tc>
          <w:tcPr>
            <w:tcW w:type="dxa" w:w="4320"/>
          </w:tcPr>
          <w:p>
            <w:r>
              <w:t>4(e)</w:t>
            </w:r>
          </w:p>
        </w:tc>
      </w:tr>
      <w:tr>
        <w:tc>
          <w:tcPr>
            <w:tcW w:type="dxa" w:w="4320"/>
          </w:tcPr>
          <w:p>
            <w:r>
              <w:t>4(e)(i)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4(e).i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4-e-i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4ei</w:t>
            </w:r>
          </w:p>
        </w:tc>
        <w:tc>
          <w:tcPr>
            <w:tcW w:type="dxa" w:w="4320"/>
          </w:tcPr>
          <w:p>
            <w:r>
              <w:t>4(e)(i)</w:t>
            </w:r>
          </w:p>
        </w:tc>
      </w:tr>
      <w:tr>
        <w:tc>
          <w:tcPr>
            <w:tcW w:type="dxa" w:w="4320"/>
          </w:tcPr>
          <w:p>
            <w:r>
              <w:t>Q4(e)(i)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Q4-e(i)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4(e)(ii)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4(e).ii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4-e-ii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4eii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Q4(e)(ii)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Q4-e(ii)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4(e)(iii)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4(e).iii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4-e-iii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4eiii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Q4(e)(iii)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Q4-e(iii)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4(e)(iv)</w:t>
            </w:r>
          </w:p>
        </w:tc>
        <w:tc>
          <w:tcPr>
            <w:tcW w:type="dxa" w:w="4320"/>
          </w:tcPr>
          <w:p>
            <w:r>
              <w:t>4(e)(iv)</w:t>
            </w:r>
          </w:p>
        </w:tc>
      </w:tr>
      <w:tr>
        <w:tc>
          <w:tcPr>
            <w:tcW w:type="dxa" w:w="4320"/>
          </w:tcPr>
          <w:p>
            <w:r>
              <w:t>4(e).iv</w:t>
            </w:r>
          </w:p>
        </w:tc>
        <w:tc>
          <w:tcPr>
            <w:tcW w:type="dxa" w:w="4320"/>
          </w:tcPr>
          <w:p>
            <w:r>
              <w:t>4(e)(iv)</w:t>
            </w:r>
          </w:p>
        </w:tc>
      </w:tr>
      <w:tr>
        <w:tc>
          <w:tcPr>
            <w:tcW w:type="dxa" w:w="4320"/>
          </w:tcPr>
          <w:p>
            <w:r>
              <w:t>4-e-iv</w:t>
            </w:r>
          </w:p>
        </w:tc>
        <w:tc>
          <w:tcPr>
            <w:tcW w:type="dxa" w:w="4320"/>
          </w:tcPr>
          <w:p>
            <w:r>
              <w:t>4(e)(iv)</w:t>
            </w:r>
          </w:p>
        </w:tc>
      </w:tr>
      <w:tr>
        <w:tc>
          <w:tcPr>
            <w:tcW w:type="dxa" w:w="4320"/>
          </w:tcPr>
          <w:p>
            <w:r>
              <w:t>4eiv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Q4(e)(iv)</w:t>
            </w:r>
          </w:p>
        </w:tc>
        <w:tc>
          <w:tcPr>
            <w:tcW w:type="dxa" w:w="4320"/>
          </w:tcPr>
          <w:p>
            <w:r>
              <w:t>4(e)(iv)</w:t>
            </w:r>
          </w:p>
        </w:tc>
      </w:tr>
      <w:tr>
        <w:tc>
          <w:tcPr>
            <w:tcW w:type="dxa" w:w="4320"/>
          </w:tcPr>
          <w:p>
            <w:r>
              <w:t>Q4-e(iv)</w:t>
            </w:r>
          </w:p>
        </w:tc>
        <w:tc>
          <w:tcPr>
            <w:tcW w:type="dxa" w:w="4320"/>
          </w:tcPr>
          <w:p>
            <w:r>
              <w:t>4(e)(iv)</w:t>
            </w:r>
          </w:p>
        </w:tc>
      </w:tr>
      <w:tr>
        <w:tc>
          <w:tcPr>
            <w:tcW w:type="dxa" w:w="4320"/>
          </w:tcPr>
          <w:p>
            <w:r>
              <w:t>4(e)(v)</w:t>
            </w:r>
          </w:p>
        </w:tc>
        <w:tc>
          <w:tcPr>
            <w:tcW w:type="dxa" w:w="4320"/>
          </w:tcPr>
          <w:p>
            <w:r>
              <w:t>4(e)(v)</w:t>
            </w:r>
          </w:p>
        </w:tc>
      </w:tr>
      <w:tr>
        <w:tc>
          <w:tcPr>
            <w:tcW w:type="dxa" w:w="4320"/>
          </w:tcPr>
          <w:p>
            <w:r>
              <w:t>4(e).v</w:t>
            </w:r>
          </w:p>
        </w:tc>
        <w:tc>
          <w:tcPr>
            <w:tcW w:type="dxa" w:w="4320"/>
          </w:tcPr>
          <w:p>
            <w:r>
              <w:t>4(e)(v)</w:t>
            </w:r>
          </w:p>
        </w:tc>
      </w:tr>
      <w:tr>
        <w:tc>
          <w:tcPr>
            <w:tcW w:type="dxa" w:w="4320"/>
          </w:tcPr>
          <w:p>
            <w:r>
              <w:t>4-e-v</w:t>
            </w:r>
          </w:p>
        </w:tc>
        <w:tc>
          <w:tcPr>
            <w:tcW w:type="dxa" w:w="4320"/>
          </w:tcPr>
          <w:p>
            <w:r>
              <w:t>4(e)(iii)</w:t>
            </w:r>
          </w:p>
        </w:tc>
      </w:tr>
      <w:tr>
        <w:tc>
          <w:tcPr>
            <w:tcW w:type="dxa" w:w="4320"/>
          </w:tcPr>
          <w:p>
            <w:r>
              <w:t>4ev</w:t>
            </w:r>
          </w:p>
        </w:tc>
        <w:tc>
          <w:tcPr>
            <w:tcW w:type="dxa" w:w="4320"/>
          </w:tcPr>
          <w:p>
            <w:r>
              <w:t>4(e)(v)</w:t>
            </w:r>
          </w:p>
        </w:tc>
      </w:tr>
      <w:tr>
        <w:tc>
          <w:tcPr>
            <w:tcW w:type="dxa" w:w="4320"/>
          </w:tcPr>
          <w:p>
            <w:r>
              <w:t>Q4(e)(v)</w:t>
            </w:r>
          </w:p>
        </w:tc>
        <w:tc>
          <w:tcPr>
            <w:tcW w:type="dxa" w:w="4320"/>
          </w:tcPr>
          <w:p>
            <w:r>
              <w:t>4(e)(v)</w:t>
            </w:r>
          </w:p>
        </w:tc>
      </w:tr>
      <w:tr>
        <w:tc>
          <w:tcPr>
            <w:tcW w:type="dxa" w:w="4320"/>
          </w:tcPr>
          <w:p>
            <w:r>
              <w:t>Q4-e(v)</w:t>
            </w:r>
          </w:p>
        </w:tc>
        <w:tc>
          <w:tcPr>
            <w:tcW w:type="dxa" w:w="4320"/>
          </w:tcPr>
          <w:p>
            <w:r>
              <w:t>4(e)(v)</w:t>
            </w:r>
          </w:p>
        </w:tc>
      </w:tr>
      <w:tr>
        <w:tc>
          <w:tcPr>
            <w:tcW w:type="dxa" w:w="4320"/>
          </w:tcPr>
          <w:p>
            <w:r>
              <w:t>Q5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Q5.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Q5)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5)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Question 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question 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05:00:00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5(a)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5.a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5-a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5a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5)(a)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Q5(a)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Q5-a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5(a)(i)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5(a).i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5-a-i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5ai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Q5(a)(i)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Q5-a(i)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5(a)(ii)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5(a).ii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5-a-ii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5aii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Q5(a)(ii)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Q5-a(ii)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5(a)(iii)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5(a).iii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5-a-iii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5aiii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Q5(a)(iii)</w:t>
            </w:r>
          </w:p>
        </w:tc>
        <w:tc>
          <w:tcPr>
            <w:tcW w:type="dxa" w:w="4320"/>
          </w:tcPr>
          <w:p>
            <w:r>
              <w:t>5(a)(iii)</w:t>
            </w:r>
          </w:p>
        </w:tc>
      </w:tr>
      <w:tr>
        <w:tc>
          <w:tcPr>
            <w:tcW w:type="dxa" w:w="4320"/>
          </w:tcPr>
          <w:p>
            <w:r>
              <w:t>Q5-a(iii)</w:t>
            </w:r>
          </w:p>
        </w:tc>
        <w:tc>
          <w:tcPr>
            <w:tcW w:type="dxa" w:w="4320"/>
          </w:tcPr>
          <w:p>
            <w:r>
              <w:t>5(a)(ii)</w:t>
            </w:r>
          </w:p>
        </w:tc>
      </w:tr>
      <w:tr>
        <w:tc>
          <w:tcPr>
            <w:tcW w:type="dxa" w:w="4320"/>
          </w:tcPr>
          <w:p>
            <w:r>
              <w:t>5(a)(iv)</w:t>
            </w:r>
          </w:p>
        </w:tc>
        <w:tc>
          <w:tcPr>
            <w:tcW w:type="dxa" w:w="4320"/>
          </w:tcPr>
          <w:p>
            <w:r>
              <w:t>5(a)(iv)</w:t>
            </w:r>
          </w:p>
        </w:tc>
      </w:tr>
      <w:tr>
        <w:tc>
          <w:tcPr>
            <w:tcW w:type="dxa" w:w="4320"/>
          </w:tcPr>
          <w:p>
            <w:r>
              <w:t>5(a).iv</w:t>
            </w:r>
          </w:p>
        </w:tc>
        <w:tc>
          <w:tcPr>
            <w:tcW w:type="dxa" w:w="4320"/>
          </w:tcPr>
          <w:p>
            <w:r>
              <w:t>5(a)(iv)</w:t>
            </w:r>
          </w:p>
        </w:tc>
      </w:tr>
      <w:tr>
        <w:tc>
          <w:tcPr>
            <w:tcW w:type="dxa" w:w="4320"/>
          </w:tcPr>
          <w:p>
            <w:r>
              <w:t>5-a-iv</w:t>
            </w:r>
          </w:p>
        </w:tc>
        <w:tc>
          <w:tcPr>
            <w:tcW w:type="dxa" w:w="4320"/>
          </w:tcPr>
          <w:p>
            <w:r>
              <w:t>5(a)(iv)</w:t>
            </w:r>
          </w:p>
        </w:tc>
      </w:tr>
      <w:tr>
        <w:tc>
          <w:tcPr>
            <w:tcW w:type="dxa" w:w="4320"/>
          </w:tcPr>
          <w:p>
            <w:r>
              <w:t>5aiv</w:t>
            </w:r>
          </w:p>
        </w:tc>
        <w:tc>
          <w:tcPr>
            <w:tcW w:type="dxa" w:w="4320"/>
          </w:tcPr>
          <w:p>
            <w:r>
              <w:t>5(a)(i)</w:t>
            </w:r>
          </w:p>
        </w:tc>
      </w:tr>
      <w:tr>
        <w:tc>
          <w:tcPr>
            <w:tcW w:type="dxa" w:w="4320"/>
          </w:tcPr>
          <w:p>
            <w:r>
              <w:t>Q5(a)(iv)</w:t>
            </w:r>
          </w:p>
        </w:tc>
        <w:tc>
          <w:tcPr>
            <w:tcW w:type="dxa" w:w="4320"/>
          </w:tcPr>
          <w:p>
            <w:r>
              <w:t>5(a)(iv)</w:t>
            </w:r>
          </w:p>
        </w:tc>
      </w:tr>
      <w:tr>
        <w:tc>
          <w:tcPr>
            <w:tcW w:type="dxa" w:w="4320"/>
          </w:tcPr>
          <w:p>
            <w:r>
              <w:t>Q5-a(iv)</w:t>
            </w:r>
          </w:p>
        </w:tc>
        <w:tc>
          <w:tcPr>
            <w:tcW w:type="dxa" w:w="4320"/>
          </w:tcPr>
          <w:p>
            <w:r>
              <w:t>5(a)(iv)</w:t>
            </w:r>
          </w:p>
        </w:tc>
      </w:tr>
      <w:tr>
        <w:tc>
          <w:tcPr>
            <w:tcW w:type="dxa" w:w="4320"/>
          </w:tcPr>
          <w:p>
            <w:r>
              <w:t>5(a)(v)</w:t>
            </w:r>
          </w:p>
        </w:tc>
        <w:tc>
          <w:tcPr>
            <w:tcW w:type="dxa" w:w="4320"/>
          </w:tcPr>
          <w:p>
            <w:r>
              <w:t>5(a)(v)</w:t>
            </w:r>
          </w:p>
        </w:tc>
      </w:tr>
      <w:tr>
        <w:tc>
          <w:tcPr>
            <w:tcW w:type="dxa" w:w="4320"/>
          </w:tcPr>
          <w:p>
            <w:r>
              <w:t>5(a).v</w:t>
            </w:r>
          </w:p>
        </w:tc>
        <w:tc>
          <w:tcPr>
            <w:tcW w:type="dxa" w:w="4320"/>
          </w:tcPr>
          <w:p>
            <w:r>
              <w:t>5(a)(v)</w:t>
            </w:r>
          </w:p>
        </w:tc>
      </w:tr>
      <w:tr>
        <w:tc>
          <w:tcPr>
            <w:tcW w:type="dxa" w:w="4320"/>
          </w:tcPr>
          <w:p>
            <w:r>
              <w:t>5-a-v</w:t>
            </w:r>
          </w:p>
        </w:tc>
        <w:tc>
          <w:tcPr>
            <w:tcW w:type="dxa" w:w="4320"/>
          </w:tcPr>
          <w:p>
            <w:r>
              <w:t>5(a)</w:t>
            </w:r>
          </w:p>
        </w:tc>
      </w:tr>
      <w:tr>
        <w:tc>
          <w:tcPr>
            <w:tcW w:type="dxa" w:w="4320"/>
          </w:tcPr>
          <w:p>
            <w:r>
              <w:t>5av</w:t>
            </w:r>
          </w:p>
        </w:tc>
        <w:tc>
          <w:tcPr>
            <w:tcW w:type="dxa" w:w="4320"/>
          </w:tcPr>
          <w:p>
            <w:r>
              <w:t>5(a)(v)</w:t>
            </w:r>
          </w:p>
        </w:tc>
      </w:tr>
      <w:tr>
        <w:tc>
          <w:tcPr>
            <w:tcW w:type="dxa" w:w="4320"/>
          </w:tcPr>
          <w:p>
            <w:r>
              <w:t>Q5(a)(v)</w:t>
            </w:r>
          </w:p>
        </w:tc>
        <w:tc>
          <w:tcPr>
            <w:tcW w:type="dxa" w:w="4320"/>
          </w:tcPr>
          <w:p>
            <w:r>
              <w:t>5(a)(v)</w:t>
            </w:r>
          </w:p>
        </w:tc>
      </w:tr>
      <w:tr>
        <w:tc>
          <w:tcPr>
            <w:tcW w:type="dxa" w:w="4320"/>
          </w:tcPr>
          <w:p>
            <w:r>
              <w:t>Q5-a(v)</w:t>
            </w:r>
          </w:p>
        </w:tc>
        <w:tc>
          <w:tcPr>
            <w:tcW w:type="dxa" w:w="4320"/>
          </w:tcPr>
          <w:p>
            <w:r>
              <w:t>5(a)(v)</w:t>
            </w:r>
          </w:p>
        </w:tc>
      </w:tr>
      <w:tr>
        <w:tc>
          <w:tcPr>
            <w:tcW w:type="dxa" w:w="4320"/>
          </w:tcPr>
          <w:p>
            <w:r>
              <w:t>5(b)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5.b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5-b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5b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5)(b)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Q5(b)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Q5-b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5(b)(i)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5(b).i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5-b-i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5bi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Q5(b)(i)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Q5-b(i)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5(b)(ii)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5(b).ii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5-b-ii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5bii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Q5(b)(ii)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Q5-b(ii)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5(b)(iii)</w:t>
            </w:r>
          </w:p>
        </w:tc>
        <w:tc>
          <w:tcPr>
            <w:tcW w:type="dxa" w:w="4320"/>
          </w:tcPr>
          <w:p>
            <w:r>
              <w:t>5(b)(iii)</w:t>
            </w:r>
          </w:p>
        </w:tc>
      </w:tr>
      <w:tr>
        <w:tc>
          <w:tcPr>
            <w:tcW w:type="dxa" w:w="4320"/>
          </w:tcPr>
          <w:p>
            <w:r>
              <w:t>5(b).iii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5-b-iii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5biii</w:t>
            </w:r>
          </w:p>
        </w:tc>
        <w:tc>
          <w:tcPr>
            <w:tcW w:type="dxa" w:w="4320"/>
          </w:tcPr>
          <w:p>
            <w:r>
              <w:t>5(b)(iii)</w:t>
            </w:r>
          </w:p>
        </w:tc>
      </w:tr>
      <w:tr>
        <w:tc>
          <w:tcPr>
            <w:tcW w:type="dxa" w:w="4320"/>
          </w:tcPr>
          <w:p>
            <w:r>
              <w:t>Q5(b)(iii)</w:t>
            </w:r>
          </w:p>
        </w:tc>
        <w:tc>
          <w:tcPr>
            <w:tcW w:type="dxa" w:w="4320"/>
          </w:tcPr>
          <w:p>
            <w:r>
              <w:t>5(b)(iii)</w:t>
            </w:r>
          </w:p>
        </w:tc>
      </w:tr>
      <w:tr>
        <w:tc>
          <w:tcPr>
            <w:tcW w:type="dxa" w:w="4320"/>
          </w:tcPr>
          <w:p>
            <w:r>
              <w:t>Q5-b(iii)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5(b)(iv)</w:t>
            </w:r>
          </w:p>
        </w:tc>
        <w:tc>
          <w:tcPr>
            <w:tcW w:type="dxa" w:w="4320"/>
          </w:tcPr>
          <w:p>
            <w:r>
              <w:t>5(b)(iv)</w:t>
            </w:r>
          </w:p>
        </w:tc>
      </w:tr>
      <w:tr>
        <w:tc>
          <w:tcPr>
            <w:tcW w:type="dxa" w:w="4320"/>
          </w:tcPr>
          <w:p>
            <w:r>
              <w:t>5(b).iv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5-b-iv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5biv</w:t>
            </w:r>
          </w:p>
        </w:tc>
        <w:tc>
          <w:tcPr>
            <w:tcW w:type="dxa" w:w="4320"/>
          </w:tcPr>
          <w:p>
            <w:r>
              <w:t>5(b)(iv)</w:t>
            </w:r>
          </w:p>
        </w:tc>
      </w:tr>
      <w:tr>
        <w:tc>
          <w:tcPr>
            <w:tcW w:type="dxa" w:w="4320"/>
          </w:tcPr>
          <w:p>
            <w:r>
              <w:t>Q5(b)(iv)</w:t>
            </w:r>
          </w:p>
        </w:tc>
        <w:tc>
          <w:tcPr>
            <w:tcW w:type="dxa" w:w="4320"/>
          </w:tcPr>
          <w:p>
            <w:r>
              <w:t>5(b)(iv)</w:t>
            </w:r>
          </w:p>
        </w:tc>
      </w:tr>
      <w:tr>
        <w:tc>
          <w:tcPr>
            <w:tcW w:type="dxa" w:w="4320"/>
          </w:tcPr>
          <w:p>
            <w:r>
              <w:t>Q5-b(iv)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5(b)(v)</w:t>
            </w:r>
          </w:p>
        </w:tc>
        <w:tc>
          <w:tcPr>
            <w:tcW w:type="dxa" w:w="4320"/>
          </w:tcPr>
          <w:p>
            <w:r>
              <w:t>5(b)(i)</w:t>
            </w:r>
          </w:p>
        </w:tc>
      </w:tr>
      <w:tr>
        <w:tc>
          <w:tcPr>
            <w:tcW w:type="dxa" w:w="4320"/>
          </w:tcPr>
          <w:p>
            <w:r>
              <w:t>5(b).v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5-b-v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5bv</w:t>
            </w:r>
          </w:p>
        </w:tc>
        <w:tc>
          <w:tcPr>
            <w:tcW w:type="dxa" w:w="4320"/>
          </w:tcPr>
          <w:p>
            <w:r>
              <w:t>5(b)(v)</w:t>
            </w:r>
          </w:p>
        </w:tc>
      </w:tr>
      <w:tr>
        <w:tc>
          <w:tcPr>
            <w:tcW w:type="dxa" w:w="4320"/>
          </w:tcPr>
          <w:p>
            <w:r>
              <w:t>Q5(b)(v)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Q5-b(v)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5(c)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5.c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5-c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5c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5)(c)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Q5(c)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Q5-c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5(c)(i)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5(c).i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5-c-i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5ci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Q5(c)(i)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Q5-c(i)</w:t>
            </w:r>
          </w:p>
        </w:tc>
        <w:tc>
          <w:tcPr>
            <w:tcW w:type="dxa" w:w="4320"/>
          </w:tcPr>
          <w:p>
            <w:r>
              <w:t>5(c)(i)</w:t>
            </w:r>
          </w:p>
        </w:tc>
      </w:tr>
      <w:tr>
        <w:tc>
          <w:tcPr>
            <w:tcW w:type="dxa" w:w="4320"/>
          </w:tcPr>
          <w:p>
            <w:r>
              <w:t>5(c)(ii)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5(c).ii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5-c-ii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5cii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Q5(c)(ii)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Q5-c(ii)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5(c)(iii)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5(c).iii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5-c-iii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5ciii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Q5(c)(iii)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Q5-c(iii)</w:t>
            </w:r>
          </w:p>
        </w:tc>
        <w:tc>
          <w:tcPr>
            <w:tcW w:type="dxa" w:w="4320"/>
          </w:tcPr>
          <w:p>
            <w:r>
              <w:t>5(c)(ii)</w:t>
            </w:r>
          </w:p>
        </w:tc>
      </w:tr>
      <w:tr>
        <w:tc>
          <w:tcPr>
            <w:tcW w:type="dxa" w:w="4320"/>
          </w:tcPr>
          <w:p>
            <w:r>
              <w:t>5(c)(iv)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5(c).iv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5-c-iv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5civ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Q5(c)(iv)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Q5-c(iv)</w:t>
            </w:r>
          </w:p>
        </w:tc>
        <w:tc>
          <w:tcPr>
            <w:tcW w:type="dxa" w:w="4320"/>
          </w:tcPr>
          <w:p>
            <w:r>
              <w:t>5(c)(iv)</w:t>
            </w:r>
          </w:p>
        </w:tc>
      </w:tr>
      <w:tr>
        <w:tc>
          <w:tcPr>
            <w:tcW w:type="dxa" w:w="4320"/>
          </w:tcPr>
          <w:p>
            <w:r>
              <w:t>5(c)(v)</w:t>
            </w:r>
          </w:p>
        </w:tc>
        <w:tc>
          <w:tcPr>
            <w:tcW w:type="dxa" w:w="4320"/>
          </w:tcPr>
          <w:p>
            <w:r>
              <w:t>5(c)(v)</w:t>
            </w:r>
          </w:p>
        </w:tc>
      </w:tr>
      <w:tr>
        <w:tc>
          <w:tcPr>
            <w:tcW w:type="dxa" w:w="4320"/>
          </w:tcPr>
          <w:p>
            <w:r>
              <w:t>5(c).v</w:t>
            </w:r>
          </w:p>
        </w:tc>
        <w:tc>
          <w:tcPr>
            <w:tcW w:type="dxa" w:w="4320"/>
          </w:tcPr>
          <w:p>
            <w:r>
              <w:t>5(c)(v)</w:t>
            </w:r>
          </w:p>
        </w:tc>
      </w:tr>
      <w:tr>
        <w:tc>
          <w:tcPr>
            <w:tcW w:type="dxa" w:w="4320"/>
          </w:tcPr>
          <w:p>
            <w:r>
              <w:t>5-c-v</w:t>
            </w:r>
          </w:p>
        </w:tc>
        <w:tc>
          <w:tcPr>
            <w:tcW w:type="dxa" w:w="4320"/>
          </w:tcPr>
          <w:p>
            <w:r>
              <w:t>5(c)</w:t>
            </w:r>
          </w:p>
        </w:tc>
      </w:tr>
      <w:tr>
        <w:tc>
          <w:tcPr>
            <w:tcW w:type="dxa" w:w="4320"/>
          </w:tcPr>
          <w:p>
            <w:r>
              <w:t>5cv</w:t>
            </w:r>
          </w:p>
        </w:tc>
        <w:tc>
          <w:tcPr>
            <w:tcW w:type="dxa" w:w="4320"/>
          </w:tcPr>
          <w:p>
            <w:r>
              <w:t>5(c)(v)</w:t>
            </w:r>
          </w:p>
        </w:tc>
      </w:tr>
      <w:tr>
        <w:tc>
          <w:tcPr>
            <w:tcW w:type="dxa" w:w="4320"/>
          </w:tcPr>
          <w:p>
            <w:r>
              <w:t>Q5(c)(v)</w:t>
            </w:r>
          </w:p>
        </w:tc>
        <w:tc>
          <w:tcPr>
            <w:tcW w:type="dxa" w:w="4320"/>
          </w:tcPr>
          <w:p>
            <w:r>
              <w:t>5(c)(v)</w:t>
            </w:r>
          </w:p>
        </w:tc>
      </w:tr>
      <w:tr>
        <w:tc>
          <w:tcPr>
            <w:tcW w:type="dxa" w:w="4320"/>
          </w:tcPr>
          <w:p>
            <w:r>
              <w:t>Q5-c(v)</w:t>
            </w:r>
          </w:p>
        </w:tc>
        <w:tc>
          <w:tcPr>
            <w:tcW w:type="dxa" w:w="4320"/>
          </w:tcPr>
          <w:p>
            <w:r>
              <w:t>5(c)(v)</w:t>
            </w:r>
          </w:p>
        </w:tc>
      </w:tr>
      <w:tr>
        <w:tc>
          <w:tcPr>
            <w:tcW w:type="dxa" w:w="4320"/>
          </w:tcPr>
          <w:p>
            <w:r>
              <w:t>5(d)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5.d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5-d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5d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5)(d)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Q5(d)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Q5-d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5(d)(i)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5(d).i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5-d-i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5di</w:t>
            </w:r>
          </w:p>
        </w:tc>
        <w:tc>
          <w:tcPr>
            <w:tcW w:type="dxa" w:w="4320"/>
          </w:tcPr>
          <w:p>
            <w:r>
              <w:t>5(d)</w:t>
            </w:r>
          </w:p>
        </w:tc>
      </w:tr>
      <w:tr>
        <w:tc>
          <w:tcPr>
            <w:tcW w:type="dxa" w:w="4320"/>
          </w:tcPr>
          <w:p>
            <w:r>
              <w:t>Q5(d)(i)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Q5-d(i)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5(d)(ii)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5(d).ii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5-d-ii</w:t>
            </w:r>
          </w:p>
        </w:tc>
        <w:tc>
          <w:tcPr>
            <w:tcW w:type="dxa" w:w="4320"/>
          </w:tcPr>
          <w:p>
            <w:r>
              <w:t>5(d)(ii)</w:t>
            </w:r>
          </w:p>
        </w:tc>
      </w:tr>
      <w:tr>
        <w:tc>
          <w:tcPr>
            <w:tcW w:type="dxa" w:w="4320"/>
          </w:tcPr>
          <w:p>
            <w:r>
              <w:t>5dii</w:t>
            </w:r>
          </w:p>
        </w:tc>
        <w:tc>
          <w:tcPr>
            <w:tcW w:type="dxa" w:w="4320"/>
          </w:tcPr>
          <w:p>
            <w:r>
              <w:t>5(d)(ii)</w:t>
            </w:r>
          </w:p>
        </w:tc>
      </w:tr>
      <w:tr>
        <w:tc>
          <w:tcPr>
            <w:tcW w:type="dxa" w:w="4320"/>
          </w:tcPr>
          <w:p>
            <w:r>
              <w:t>Q5(d)(ii)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Q5-d(ii)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5(d)(iii)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5(d).iii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5-d-iii</w:t>
            </w:r>
          </w:p>
        </w:tc>
        <w:tc>
          <w:tcPr>
            <w:tcW w:type="dxa" w:w="4320"/>
          </w:tcPr>
          <w:p>
            <w:r>
              <w:t>5(d)(iii)</w:t>
            </w:r>
          </w:p>
        </w:tc>
      </w:tr>
      <w:tr>
        <w:tc>
          <w:tcPr>
            <w:tcW w:type="dxa" w:w="4320"/>
          </w:tcPr>
          <w:p>
            <w:r>
              <w:t>5diii</w:t>
            </w:r>
          </w:p>
        </w:tc>
        <w:tc>
          <w:tcPr>
            <w:tcW w:type="dxa" w:w="4320"/>
          </w:tcPr>
          <w:p>
            <w:r>
              <w:t>5(d)(iii)</w:t>
            </w:r>
          </w:p>
        </w:tc>
      </w:tr>
      <w:tr>
        <w:tc>
          <w:tcPr>
            <w:tcW w:type="dxa" w:w="4320"/>
          </w:tcPr>
          <w:p>
            <w:r>
              <w:t>Q5(d)(iii)</w:t>
            </w:r>
          </w:p>
        </w:tc>
        <w:tc>
          <w:tcPr>
            <w:tcW w:type="dxa" w:w="4320"/>
          </w:tcPr>
          <w:p>
            <w:r>
              <w:t>5(d)(iii)</w:t>
            </w:r>
          </w:p>
        </w:tc>
      </w:tr>
      <w:tr>
        <w:tc>
          <w:tcPr>
            <w:tcW w:type="dxa" w:w="4320"/>
          </w:tcPr>
          <w:p>
            <w:r>
              <w:t>Q5-d(iii)</w:t>
            </w:r>
          </w:p>
        </w:tc>
        <w:tc>
          <w:tcPr>
            <w:tcW w:type="dxa" w:w="4320"/>
          </w:tcPr>
          <w:p>
            <w:r>
              <w:t>5(d)(iii)</w:t>
            </w:r>
          </w:p>
        </w:tc>
      </w:tr>
      <w:tr>
        <w:tc>
          <w:tcPr>
            <w:tcW w:type="dxa" w:w="4320"/>
          </w:tcPr>
          <w:p>
            <w:r>
              <w:t>5(d)(iv)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5(d).iv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5-d-iv</w:t>
            </w:r>
          </w:p>
        </w:tc>
        <w:tc>
          <w:tcPr>
            <w:tcW w:type="dxa" w:w="4320"/>
          </w:tcPr>
          <w:p>
            <w:r>
              <w:t>5(d)(iv)</w:t>
            </w:r>
          </w:p>
        </w:tc>
      </w:tr>
      <w:tr>
        <w:tc>
          <w:tcPr>
            <w:tcW w:type="dxa" w:w="4320"/>
          </w:tcPr>
          <w:p>
            <w:r>
              <w:t>5div</w:t>
            </w:r>
          </w:p>
        </w:tc>
        <w:tc>
          <w:tcPr>
            <w:tcW w:type="dxa" w:w="4320"/>
          </w:tcPr>
          <w:p>
            <w:r>
              <w:t>5(d)(iv)</w:t>
            </w:r>
          </w:p>
        </w:tc>
      </w:tr>
      <w:tr>
        <w:tc>
          <w:tcPr>
            <w:tcW w:type="dxa" w:w="4320"/>
          </w:tcPr>
          <w:p>
            <w:r>
              <w:t>Q5(d)(iv)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Q5-d(iv)</w:t>
            </w:r>
          </w:p>
        </w:tc>
        <w:tc>
          <w:tcPr>
            <w:tcW w:type="dxa" w:w="4320"/>
          </w:tcPr>
          <w:p>
            <w:r>
              <w:t>5(d)(iv)</w:t>
            </w:r>
          </w:p>
        </w:tc>
      </w:tr>
      <w:tr>
        <w:tc>
          <w:tcPr>
            <w:tcW w:type="dxa" w:w="4320"/>
          </w:tcPr>
          <w:p>
            <w:r>
              <w:t>5(d)(v)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5(d).v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5-d-v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5dv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Q5(d)(v)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Q5-d(v)</w:t>
            </w:r>
          </w:p>
        </w:tc>
        <w:tc>
          <w:tcPr>
            <w:tcW w:type="dxa" w:w="4320"/>
          </w:tcPr>
          <w:p>
            <w:r>
              <w:t>5(d)(v)</w:t>
            </w:r>
          </w:p>
        </w:tc>
      </w:tr>
      <w:tr>
        <w:tc>
          <w:tcPr>
            <w:tcW w:type="dxa" w:w="4320"/>
          </w:tcPr>
          <w:p>
            <w:r>
              <w:t>5(e)</w:t>
            </w:r>
          </w:p>
        </w:tc>
        <w:tc>
          <w:tcPr>
            <w:tcW w:type="dxa" w:w="4320"/>
          </w:tcPr>
          <w:p>
            <w:r>
              <w:t>5(e)</w:t>
            </w:r>
          </w:p>
        </w:tc>
      </w:tr>
      <w:tr>
        <w:tc>
          <w:tcPr>
            <w:tcW w:type="dxa" w:w="4320"/>
          </w:tcPr>
          <w:p>
            <w:r>
              <w:t>5.e</w:t>
            </w:r>
          </w:p>
        </w:tc>
        <w:tc>
          <w:tcPr>
            <w:tcW w:type="dxa" w:w="4320"/>
          </w:tcPr>
          <w:p>
            <w:r>
              <w:t>5(e)</w:t>
            </w:r>
          </w:p>
        </w:tc>
      </w:tr>
      <w:tr>
        <w:tc>
          <w:tcPr>
            <w:tcW w:type="dxa" w:w="4320"/>
          </w:tcPr>
          <w:p>
            <w:r>
              <w:t>5-e</w:t>
            </w:r>
          </w:p>
        </w:tc>
        <w:tc>
          <w:tcPr>
            <w:tcW w:type="dxa" w:w="4320"/>
          </w:tcPr>
          <w:p>
            <w:r>
              <w:t>5(e)</w:t>
            </w:r>
          </w:p>
        </w:tc>
      </w:tr>
      <w:tr>
        <w:tc>
          <w:tcPr>
            <w:tcW w:type="dxa" w:w="4320"/>
          </w:tcPr>
          <w:p>
            <w:r>
              <w:t>5e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5)(e)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Q5(e)</w:t>
            </w:r>
          </w:p>
        </w:tc>
        <w:tc>
          <w:tcPr>
            <w:tcW w:type="dxa" w:w="4320"/>
          </w:tcPr>
          <w:p>
            <w:r>
              <w:t>5(e)</w:t>
            </w:r>
          </w:p>
        </w:tc>
      </w:tr>
      <w:tr>
        <w:tc>
          <w:tcPr>
            <w:tcW w:type="dxa" w:w="4320"/>
          </w:tcPr>
          <w:p>
            <w:r>
              <w:t>Q5-e</w:t>
            </w:r>
          </w:p>
        </w:tc>
        <w:tc>
          <w:tcPr>
            <w:tcW w:type="dxa" w:w="4320"/>
          </w:tcPr>
          <w:p>
            <w:r>
              <w:t>5(e)</w:t>
            </w:r>
          </w:p>
        </w:tc>
      </w:tr>
      <w:tr>
        <w:tc>
          <w:tcPr>
            <w:tcW w:type="dxa" w:w="4320"/>
          </w:tcPr>
          <w:p>
            <w:r>
              <w:t>5(e)(i)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5(e).i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5-e-i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5ei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Q5(e)(i)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Q5-e(i)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5(e)(ii)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5(e).ii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5-e-ii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5eii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Q5(e)(ii)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Q5-e(ii)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5(e)(iii)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5(e).iii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5-e-iii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5eiii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Q5(e)(iii)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Q5-e(iii)</w:t>
            </w:r>
          </w:p>
        </w:tc>
        <w:tc>
          <w:tcPr>
            <w:tcW w:type="dxa" w:w="4320"/>
          </w:tcPr>
          <w:p>
            <w:r>
              <w:t>5(e)(iii)</w:t>
            </w:r>
          </w:p>
        </w:tc>
      </w:tr>
      <w:tr>
        <w:tc>
          <w:tcPr>
            <w:tcW w:type="dxa" w:w="4320"/>
          </w:tcPr>
          <w:p>
            <w:r>
              <w:t>5(e)(iv)</w:t>
            </w:r>
          </w:p>
        </w:tc>
        <w:tc>
          <w:tcPr>
            <w:tcW w:type="dxa" w:w="4320"/>
          </w:tcPr>
          <w:p>
            <w:r>
              <w:t>5(e)(iv)</w:t>
            </w:r>
          </w:p>
        </w:tc>
      </w:tr>
      <w:tr>
        <w:tc>
          <w:tcPr>
            <w:tcW w:type="dxa" w:w="4320"/>
          </w:tcPr>
          <w:p>
            <w:r>
              <w:t>5(e).iv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5-e-iv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5eiv</w:t>
            </w:r>
          </w:p>
        </w:tc>
        <w:tc>
          <w:tcPr>
            <w:tcW w:type="dxa" w:w="4320"/>
          </w:tcPr>
          <w:p>
            <w:r>
              <w:t>5(e)(iv)</w:t>
            </w:r>
          </w:p>
        </w:tc>
      </w:tr>
      <w:tr>
        <w:tc>
          <w:tcPr>
            <w:tcW w:type="dxa" w:w="4320"/>
          </w:tcPr>
          <w:p>
            <w:r>
              <w:t>Q5(e)(iv)</w:t>
            </w:r>
          </w:p>
        </w:tc>
        <w:tc>
          <w:tcPr>
            <w:tcW w:type="dxa" w:w="4320"/>
          </w:tcPr>
          <w:p>
            <w:r>
              <w:t>5(e)(iv)</w:t>
            </w:r>
          </w:p>
        </w:tc>
      </w:tr>
      <w:tr>
        <w:tc>
          <w:tcPr>
            <w:tcW w:type="dxa" w:w="4320"/>
          </w:tcPr>
          <w:p>
            <w:r>
              <w:t>Q5-e(iv)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5(e)(v)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5(e).v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5-e-v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5ev</w:t>
            </w:r>
          </w:p>
        </w:tc>
        <w:tc>
          <w:tcPr>
            <w:tcW w:type="dxa" w:w="4320"/>
          </w:tcPr>
          <w:p>
            <w:r>
              <w:t>5(e)(v)</w:t>
            </w:r>
          </w:p>
        </w:tc>
      </w:tr>
      <w:tr>
        <w:tc>
          <w:tcPr>
            <w:tcW w:type="dxa" w:w="4320"/>
          </w:tcPr>
          <w:p>
            <w:r>
              <w:t>Q5(e)(v)</w:t>
            </w:r>
          </w:p>
        </w:tc>
        <w:tc>
          <w:tcPr>
            <w:tcW w:type="dxa" w:w="4320"/>
          </w:tcPr>
          <w:p>
            <w:r>
              <w:t>5(e)(ii)</w:t>
            </w:r>
          </w:p>
        </w:tc>
      </w:tr>
      <w:tr>
        <w:tc>
          <w:tcPr>
            <w:tcW w:type="dxa" w:w="4320"/>
          </w:tcPr>
          <w:p>
            <w:r>
              <w:t>Q5-e(v)</w:t>
            </w:r>
          </w:p>
        </w:tc>
        <w:tc>
          <w:tcPr>
            <w:tcW w:type="dxa" w:w="4320"/>
          </w:tcPr>
          <w:p>
            <w:r>
              <w:t>5(e)(v)</w:t>
            </w:r>
          </w:p>
        </w:tc>
      </w:tr>
      <w:tr>
        <w:tc>
          <w:tcPr>
            <w:tcW w:type="dxa" w:w="4320"/>
          </w:tcPr>
          <w:p>
            <w:r>
              <w:t>Q6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Q6.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Q6)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Question 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question 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06:00:00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6(a)</w:t>
            </w:r>
          </w:p>
        </w:tc>
        <w:tc>
          <w:tcPr>
            <w:tcW w:type="dxa" w:w="4320"/>
          </w:tcPr>
          <w:p>
            <w:r>
              <w:t>6(a)</w:t>
            </w:r>
          </w:p>
        </w:tc>
      </w:tr>
      <w:tr>
        <w:tc>
          <w:tcPr>
            <w:tcW w:type="dxa" w:w="4320"/>
          </w:tcPr>
          <w:p>
            <w:r>
              <w:t>6.a</w:t>
            </w:r>
          </w:p>
        </w:tc>
        <w:tc>
          <w:tcPr>
            <w:tcW w:type="dxa" w:w="4320"/>
          </w:tcPr>
          <w:p>
            <w:r>
              <w:t>6(a)</w:t>
            </w:r>
          </w:p>
        </w:tc>
      </w:tr>
      <w:tr>
        <w:tc>
          <w:tcPr>
            <w:tcW w:type="dxa" w:w="4320"/>
          </w:tcPr>
          <w:p>
            <w:r>
              <w:t>6-a</w:t>
            </w:r>
          </w:p>
        </w:tc>
        <w:tc>
          <w:tcPr>
            <w:tcW w:type="dxa" w:w="4320"/>
          </w:tcPr>
          <w:p>
            <w:r>
              <w:t>6(a)</w:t>
            </w:r>
          </w:p>
        </w:tc>
      </w:tr>
      <w:tr>
        <w:tc>
          <w:tcPr>
            <w:tcW w:type="dxa" w:w="4320"/>
          </w:tcPr>
          <w:p>
            <w:r>
              <w:t>6a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6)(a)</w:t>
            </w:r>
          </w:p>
        </w:tc>
        <w:tc>
          <w:tcPr>
            <w:tcW w:type="dxa" w:w="4320"/>
          </w:tcPr>
          <w:p>
            <w:r>
              <w:t>6(a)</w:t>
            </w:r>
          </w:p>
        </w:tc>
      </w:tr>
      <w:tr>
        <w:tc>
          <w:tcPr>
            <w:tcW w:type="dxa" w:w="4320"/>
          </w:tcPr>
          <w:p>
            <w:r>
              <w:t>Q6(a)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Q6-a</w:t>
            </w:r>
          </w:p>
        </w:tc>
        <w:tc>
          <w:tcPr>
            <w:tcW w:type="dxa" w:w="4320"/>
          </w:tcPr>
          <w:p>
            <w:r>
              <w:t>6(a)</w:t>
            </w:r>
          </w:p>
        </w:tc>
      </w:tr>
      <w:tr>
        <w:tc>
          <w:tcPr>
            <w:tcW w:type="dxa" w:w="4320"/>
          </w:tcPr>
          <w:p>
            <w:r>
              <w:t>6(a)(i)</w:t>
            </w:r>
          </w:p>
        </w:tc>
        <w:tc>
          <w:tcPr>
            <w:tcW w:type="dxa" w:w="4320"/>
          </w:tcPr>
          <w:p>
            <w:r>
              <w:t>6(a)(i)</w:t>
            </w:r>
          </w:p>
        </w:tc>
      </w:tr>
      <w:tr>
        <w:tc>
          <w:tcPr>
            <w:tcW w:type="dxa" w:w="4320"/>
          </w:tcPr>
          <w:p>
            <w:r>
              <w:t>6(a).i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6-a-i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6ai</w:t>
            </w:r>
          </w:p>
        </w:tc>
        <w:tc>
          <w:tcPr>
            <w:tcW w:type="dxa" w:w="4320"/>
          </w:tcPr>
          <w:p>
            <w:r>
              <w:t>6(a)(i)</w:t>
            </w:r>
          </w:p>
        </w:tc>
      </w:tr>
      <w:tr>
        <w:tc>
          <w:tcPr>
            <w:tcW w:type="dxa" w:w="4320"/>
          </w:tcPr>
          <w:p>
            <w:r>
              <w:t>Q6(a)(i)</w:t>
            </w:r>
          </w:p>
        </w:tc>
        <w:tc>
          <w:tcPr>
            <w:tcW w:type="dxa" w:w="4320"/>
          </w:tcPr>
          <w:p>
            <w:r>
              <w:t>6(a)(i)</w:t>
            </w:r>
          </w:p>
        </w:tc>
      </w:tr>
      <w:tr>
        <w:tc>
          <w:tcPr>
            <w:tcW w:type="dxa" w:w="4320"/>
          </w:tcPr>
          <w:p>
            <w:r>
              <w:t>Q6-a(i)</w:t>
            </w:r>
          </w:p>
        </w:tc>
        <w:tc>
          <w:tcPr>
            <w:tcW w:type="dxa" w:w="4320"/>
          </w:tcPr>
          <w:p>
            <w:r>
              <w:t>6(a)(i)</w:t>
            </w:r>
          </w:p>
        </w:tc>
      </w:tr>
      <w:tr>
        <w:tc>
          <w:tcPr>
            <w:tcW w:type="dxa" w:w="4320"/>
          </w:tcPr>
          <w:p>
            <w:r>
              <w:t>6(a)(ii)</w:t>
            </w:r>
          </w:p>
        </w:tc>
        <w:tc>
          <w:tcPr>
            <w:tcW w:type="dxa" w:w="4320"/>
          </w:tcPr>
          <w:p>
            <w:r>
              <w:t>6(a)(ii)</w:t>
            </w:r>
          </w:p>
        </w:tc>
      </w:tr>
      <w:tr>
        <w:tc>
          <w:tcPr>
            <w:tcW w:type="dxa" w:w="4320"/>
          </w:tcPr>
          <w:p>
            <w:r>
              <w:t>6(a).ii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6-a-ii</w:t>
            </w:r>
          </w:p>
        </w:tc>
        <w:tc>
          <w:tcPr>
            <w:tcW w:type="dxa" w:w="4320"/>
          </w:tcPr>
          <w:p>
            <w:r>
              <w:t>6(a)(ii)</w:t>
            </w:r>
          </w:p>
        </w:tc>
      </w:tr>
      <w:tr>
        <w:tc>
          <w:tcPr>
            <w:tcW w:type="dxa" w:w="4320"/>
          </w:tcPr>
          <w:p>
            <w:r>
              <w:t>6aii</w:t>
            </w:r>
          </w:p>
        </w:tc>
        <w:tc>
          <w:tcPr>
            <w:tcW w:type="dxa" w:w="4320"/>
          </w:tcPr>
          <w:p>
            <w:r>
              <w:t>6(a)(ii)</w:t>
            </w:r>
          </w:p>
        </w:tc>
      </w:tr>
      <w:tr>
        <w:tc>
          <w:tcPr>
            <w:tcW w:type="dxa" w:w="4320"/>
          </w:tcPr>
          <w:p>
            <w:r>
              <w:t>Q6(a)(ii)</w:t>
            </w:r>
          </w:p>
        </w:tc>
        <w:tc>
          <w:tcPr>
            <w:tcW w:type="dxa" w:w="4320"/>
          </w:tcPr>
          <w:p>
            <w:r>
              <w:t>6(a)(ii)</w:t>
            </w:r>
          </w:p>
        </w:tc>
      </w:tr>
      <w:tr>
        <w:tc>
          <w:tcPr>
            <w:tcW w:type="dxa" w:w="4320"/>
          </w:tcPr>
          <w:p>
            <w:r>
              <w:t>Q6-a(ii)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6(a)(iii)</w:t>
            </w:r>
          </w:p>
        </w:tc>
        <w:tc>
          <w:tcPr>
            <w:tcW w:type="dxa" w:w="4320"/>
          </w:tcPr>
          <w:p>
            <w:r>
              <w:t>6(a)(iii)</w:t>
            </w:r>
          </w:p>
        </w:tc>
      </w:tr>
      <w:tr>
        <w:tc>
          <w:tcPr>
            <w:tcW w:type="dxa" w:w="4320"/>
          </w:tcPr>
          <w:p>
            <w:r>
              <w:t>6(a).iii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6-a-iii</w:t>
            </w:r>
          </w:p>
        </w:tc>
        <w:tc>
          <w:tcPr>
            <w:tcW w:type="dxa" w:w="4320"/>
          </w:tcPr>
          <w:p>
            <w:r>
              <w:t>6(a)(iii)</w:t>
            </w:r>
          </w:p>
        </w:tc>
      </w:tr>
      <w:tr>
        <w:tc>
          <w:tcPr>
            <w:tcW w:type="dxa" w:w="4320"/>
          </w:tcPr>
          <w:p>
            <w:r>
              <w:t>6aiii</w:t>
            </w:r>
          </w:p>
        </w:tc>
        <w:tc>
          <w:tcPr>
            <w:tcW w:type="dxa" w:w="4320"/>
          </w:tcPr>
          <w:p>
            <w:r>
              <w:t>2(a)(iii)</w:t>
            </w:r>
          </w:p>
        </w:tc>
      </w:tr>
      <w:tr>
        <w:tc>
          <w:tcPr>
            <w:tcW w:type="dxa" w:w="4320"/>
          </w:tcPr>
          <w:p>
            <w:r>
              <w:t>Q6(a)(iii)</w:t>
            </w:r>
          </w:p>
        </w:tc>
        <w:tc>
          <w:tcPr>
            <w:tcW w:type="dxa" w:w="4320"/>
          </w:tcPr>
          <w:p>
            <w:r>
              <w:t>6(a)(iii)</w:t>
            </w:r>
          </w:p>
        </w:tc>
      </w:tr>
      <w:tr>
        <w:tc>
          <w:tcPr>
            <w:tcW w:type="dxa" w:w="4320"/>
          </w:tcPr>
          <w:p>
            <w:r>
              <w:t>Q6-a(iii)</w:t>
            </w:r>
          </w:p>
        </w:tc>
        <w:tc>
          <w:tcPr>
            <w:tcW w:type="dxa" w:w="4320"/>
          </w:tcPr>
          <w:p>
            <w:r>
              <w:t>6(a)(iii)</w:t>
            </w:r>
          </w:p>
        </w:tc>
      </w:tr>
      <w:tr>
        <w:tc>
          <w:tcPr>
            <w:tcW w:type="dxa" w:w="4320"/>
          </w:tcPr>
          <w:p>
            <w:r>
              <w:t>6(a)(iv)</w:t>
            </w:r>
          </w:p>
        </w:tc>
        <w:tc>
          <w:tcPr>
            <w:tcW w:type="dxa" w:w="4320"/>
          </w:tcPr>
          <w:p>
            <w:r>
              <w:t>6(a)(iv)</w:t>
            </w:r>
          </w:p>
        </w:tc>
      </w:tr>
      <w:tr>
        <w:tc>
          <w:tcPr>
            <w:tcW w:type="dxa" w:w="4320"/>
          </w:tcPr>
          <w:p>
            <w:r>
              <w:t>6(a).iv</w:t>
            </w:r>
          </w:p>
        </w:tc>
        <w:tc>
          <w:tcPr>
            <w:tcW w:type="dxa" w:w="4320"/>
          </w:tcPr>
          <w:p>
            <w:r>
              <w:t>6(a)(iv)</w:t>
            </w:r>
          </w:p>
        </w:tc>
      </w:tr>
      <w:tr>
        <w:tc>
          <w:tcPr>
            <w:tcW w:type="dxa" w:w="4320"/>
          </w:tcPr>
          <w:p>
            <w:r>
              <w:t>6-a-iv</w:t>
            </w:r>
          </w:p>
        </w:tc>
        <w:tc>
          <w:tcPr>
            <w:tcW w:type="dxa" w:w="4320"/>
          </w:tcPr>
          <w:p>
            <w:r>
              <w:t>6(a)(iv)</w:t>
            </w:r>
          </w:p>
        </w:tc>
      </w:tr>
      <w:tr>
        <w:tc>
          <w:tcPr>
            <w:tcW w:type="dxa" w:w="4320"/>
          </w:tcPr>
          <w:p>
            <w:r>
              <w:t>6aiv</w:t>
            </w:r>
          </w:p>
        </w:tc>
        <w:tc>
          <w:tcPr>
            <w:tcW w:type="dxa" w:w="4320"/>
          </w:tcPr>
          <w:p>
            <w:r>
              <w:t>6(a)(iv)</w:t>
            </w:r>
          </w:p>
        </w:tc>
      </w:tr>
      <w:tr>
        <w:tc>
          <w:tcPr>
            <w:tcW w:type="dxa" w:w="4320"/>
          </w:tcPr>
          <w:p>
            <w:r>
              <w:t>Q6(a)(iv)</w:t>
            </w:r>
          </w:p>
        </w:tc>
        <w:tc>
          <w:tcPr>
            <w:tcW w:type="dxa" w:w="4320"/>
          </w:tcPr>
          <w:p>
            <w:r>
              <w:t>6(a)(iv)</w:t>
            </w:r>
          </w:p>
        </w:tc>
      </w:tr>
      <w:tr>
        <w:tc>
          <w:tcPr>
            <w:tcW w:type="dxa" w:w="4320"/>
          </w:tcPr>
          <w:p>
            <w:r>
              <w:t>Q6-a(iv)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6(a)(v)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6(a).v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6-a-v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6av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Q6(a)(v)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Q6-a(v)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6(b)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6.b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6-b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6b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6)(b)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Q6(b)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Q6-b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6(b)(i)</w:t>
            </w:r>
          </w:p>
        </w:tc>
        <w:tc>
          <w:tcPr>
            <w:tcW w:type="dxa" w:w="4320"/>
          </w:tcPr>
          <w:p>
            <w:r>
              <w:t>6(b)(i)</w:t>
            </w:r>
          </w:p>
        </w:tc>
      </w:tr>
      <w:tr>
        <w:tc>
          <w:tcPr>
            <w:tcW w:type="dxa" w:w="4320"/>
          </w:tcPr>
          <w:p>
            <w:r>
              <w:t>6(b).i</w:t>
            </w:r>
          </w:p>
        </w:tc>
        <w:tc>
          <w:tcPr>
            <w:tcW w:type="dxa" w:w="4320"/>
          </w:tcPr>
          <w:p>
            <w:r>
              <w:t>6(b)(i)</w:t>
            </w:r>
          </w:p>
        </w:tc>
      </w:tr>
      <w:tr>
        <w:tc>
          <w:tcPr>
            <w:tcW w:type="dxa" w:w="4320"/>
          </w:tcPr>
          <w:p>
            <w:r>
              <w:t>6-b-i</w:t>
            </w:r>
          </w:p>
        </w:tc>
        <w:tc>
          <w:tcPr>
            <w:tcW w:type="dxa" w:w="4320"/>
          </w:tcPr>
          <w:p>
            <w:r>
              <w:t>6(b)(i)</w:t>
            </w:r>
          </w:p>
        </w:tc>
      </w:tr>
      <w:tr>
        <w:tc>
          <w:tcPr>
            <w:tcW w:type="dxa" w:w="4320"/>
          </w:tcPr>
          <w:p>
            <w:r>
              <w:t>6bi</w:t>
            </w:r>
          </w:p>
        </w:tc>
        <w:tc>
          <w:tcPr>
            <w:tcW w:type="dxa" w:w="4320"/>
          </w:tcPr>
          <w:p>
            <w:r>
              <w:t>6(b)(i)</w:t>
            </w:r>
          </w:p>
        </w:tc>
      </w:tr>
      <w:tr>
        <w:tc>
          <w:tcPr>
            <w:tcW w:type="dxa" w:w="4320"/>
          </w:tcPr>
          <w:p>
            <w:r>
              <w:t>Q6(b)(i)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Q6-b(i)</w:t>
            </w:r>
          </w:p>
        </w:tc>
        <w:tc>
          <w:tcPr>
            <w:tcW w:type="dxa" w:w="4320"/>
          </w:tcPr>
          <w:p>
            <w:r>
              <w:t>6(b)(i)</w:t>
            </w:r>
          </w:p>
        </w:tc>
      </w:tr>
      <w:tr>
        <w:tc>
          <w:tcPr>
            <w:tcW w:type="dxa" w:w="4320"/>
          </w:tcPr>
          <w:p>
            <w:r>
              <w:t>6(b)(ii)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6(b).ii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6-b-ii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6bii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Q6(b)(ii)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Q6-b(ii)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6(b)(iii)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6(b).iii</w:t>
            </w:r>
          </w:p>
        </w:tc>
        <w:tc>
          <w:tcPr>
            <w:tcW w:type="dxa" w:w="4320"/>
          </w:tcPr>
          <w:p>
            <w:r>
              <w:t>6(b)(ii)</w:t>
            </w:r>
          </w:p>
        </w:tc>
      </w:tr>
      <w:tr>
        <w:tc>
          <w:tcPr>
            <w:tcW w:type="dxa" w:w="4320"/>
          </w:tcPr>
          <w:p>
            <w:r>
              <w:t>6-b-iii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6biii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Q6(b)(iii)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Q6-b(iii)</w:t>
            </w:r>
          </w:p>
        </w:tc>
        <w:tc>
          <w:tcPr>
            <w:tcW w:type="dxa" w:w="4320"/>
          </w:tcPr>
          <w:p>
            <w:r>
              <w:t>6(b)(iii)</w:t>
            </w:r>
          </w:p>
        </w:tc>
      </w:tr>
      <w:tr>
        <w:tc>
          <w:tcPr>
            <w:tcW w:type="dxa" w:w="4320"/>
          </w:tcPr>
          <w:p>
            <w:r>
              <w:t>6(b)(iv)</w:t>
            </w:r>
          </w:p>
        </w:tc>
        <w:tc>
          <w:tcPr>
            <w:tcW w:type="dxa" w:w="4320"/>
          </w:tcPr>
          <w:p>
            <w:r>
              <w:t>6(b)(iv)</w:t>
            </w:r>
          </w:p>
        </w:tc>
      </w:tr>
      <w:tr>
        <w:tc>
          <w:tcPr>
            <w:tcW w:type="dxa" w:w="4320"/>
          </w:tcPr>
          <w:p>
            <w:r>
              <w:t>6(b).iv</w:t>
            </w:r>
          </w:p>
        </w:tc>
        <w:tc>
          <w:tcPr>
            <w:tcW w:type="dxa" w:w="4320"/>
          </w:tcPr>
          <w:p>
            <w:r>
              <w:t>6(b)(iv)</w:t>
            </w:r>
          </w:p>
        </w:tc>
      </w:tr>
      <w:tr>
        <w:tc>
          <w:tcPr>
            <w:tcW w:type="dxa" w:w="4320"/>
          </w:tcPr>
          <w:p>
            <w:r>
              <w:t>6-b-iv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6biv</w:t>
            </w:r>
          </w:p>
        </w:tc>
        <w:tc>
          <w:tcPr>
            <w:tcW w:type="dxa" w:w="4320"/>
          </w:tcPr>
          <w:p>
            <w:r>
              <w:t>6(b)(iv)</w:t>
            </w:r>
          </w:p>
        </w:tc>
      </w:tr>
      <w:tr>
        <w:tc>
          <w:tcPr>
            <w:tcW w:type="dxa" w:w="4320"/>
          </w:tcPr>
          <w:p>
            <w:r>
              <w:t>Q6(b)(iv)</w:t>
            </w:r>
          </w:p>
        </w:tc>
        <w:tc>
          <w:tcPr>
            <w:tcW w:type="dxa" w:w="4320"/>
          </w:tcPr>
          <w:p>
            <w:r>
              <w:t>6(b)(iv)</w:t>
            </w:r>
          </w:p>
        </w:tc>
      </w:tr>
      <w:tr>
        <w:tc>
          <w:tcPr>
            <w:tcW w:type="dxa" w:w="4320"/>
          </w:tcPr>
          <w:p>
            <w:r>
              <w:t>Q6-b(iv)</w:t>
            </w:r>
          </w:p>
        </w:tc>
        <w:tc>
          <w:tcPr>
            <w:tcW w:type="dxa" w:w="4320"/>
          </w:tcPr>
          <w:p>
            <w:r>
              <w:t>6(b)(iv)</w:t>
            </w:r>
          </w:p>
        </w:tc>
      </w:tr>
      <w:tr>
        <w:tc>
          <w:tcPr>
            <w:tcW w:type="dxa" w:w="4320"/>
          </w:tcPr>
          <w:p>
            <w:r>
              <w:t>6(b)(v)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6(b).v</w:t>
            </w:r>
          </w:p>
        </w:tc>
        <w:tc>
          <w:tcPr>
            <w:tcW w:type="dxa" w:w="4320"/>
          </w:tcPr>
          <w:p>
            <w:r>
              <w:t>6(b)(v)</w:t>
            </w:r>
          </w:p>
        </w:tc>
      </w:tr>
      <w:tr>
        <w:tc>
          <w:tcPr>
            <w:tcW w:type="dxa" w:w="4320"/>
          </w:tcPr>
          <w:p>
            <w:r>
              <w:t>6-b-v</w:t>
            </w:r>
          </w:p>
        </w:tc>
        <w:tc>
          <w:tcPr>
            <w:tcW w:type="dxa" w:w="4320"/>
          </w:tcPr>
          <w:p>
            <w:r>
              <w:t>6(b)(v)</w:t>
            </w:r>
          </w:p>
        </w:tc>
      </w:tr>
      <w:tr>
        <w:tc>
          <w:tcPr>
            <w:tcW w:type="dxa" w:w="4320"/>
          </w:tcPr>
          <w:p>
            <w:r>
              <w:t>6bv</w:t>
            </w:r>
          </w:p>
        </w:tc>
        <w:tc>
          <w:tcPr>
            <w:tcW w:type="dxa" w:w="4320"/>
          </w:tcPr>
          <w:p>
            <w:r>
              <w:t>6(b)(v)</w:t>
            </w:r>
          </w:p>
        </w:tc>
      </w:tr>
      <w:tr>
        <w:tc>
          <w:tcPr>
            <w:tcW w:type="dxa" w:w="4320"/>
          </w:tcPr>
          <w:p>
            <w:r>
              <w:t>Q6(b)(v)</w:t>
            </w:r>
          </w:p>
        </w:tc>
        <w:tc>
          <w:tcPr>
            <w:tcW w:type="dxa" w:w="4320"/>
          </w:tcPr>
          <w:p>
            <w:r>
              <w:t>6(b)(v)</w:t>
            </w:r>
          </w:p>
        </w:tc>
      </w:tr>
      <w:tr>
        <w:tc>
          <w:tcPr>
            <w:tcW w:type="dxa" w:w="4320"/>
          </w:tcPr>
          <w:p>
            <w:r>
              <w:t>Q6-b(v)</w:t>
            </w:r>
          </w:p>
        </w:tc>
        <w:tc>
          <w:tcPr>
            <w:tcW w:type="dxa" w:w="4320"/>
          </w:tcPr>
          <w:p>
            <w:r>
              <w:t>6(b)(v)</w:t>
            </w:r>
          </w:p>
        </w:tc>
      </w:tr>
      <w:tr>
        <w:tc>
          <w:tcPr>
            <w:tcW w:type="dxa" w:w="4320"/>
          </w:tcPr>
          <w:p>
            <w:r>
              <w:t>6(c)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6.c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6-c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6c</w:t>
            </w:r>
          </w:p>
        </w:tc>
        <w:tc>
          <w:tcPr>
            <w:tcW w:type="dxa" w:w="4320"/>
          </w:tcPr>
          <w:p>
            <w:r>
              <w:t>6(c)</w:t>
            </w:r>
          </w:p>
        </w:tc>
      </w:tr>
      <w:tr>
        <w:tc>
          <w:tcPr>
            <w:tcW w:type="dxa" w:w="4320"/>
          </w:tcPr>
          <w:p>
            <w:r>
              <w:t>6)(c)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Q6(c)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Q6-c</w:t>
            </w:r>
          </w:p>
        </w:tc>
        <w:tc>
          <w:tcPr>
            <w:tcW w:type="dxa" w:w="4320"/>
          </w:tcPr>
          <w:p>
            <w:r>
              <w:t>6(c)</w:t>
            </w:r>
          </w:p>
        </w:tc>
      </w:tr>
      <w:tr>
        <w:tc>
          <w:tcPr>
            <w:tcW w:type="dxa" w:w="4320"/>
          </w:tcPr>
          <w:p>
            <w:r>
              <w:t>6(c)(i)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6(c).i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6-c-i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6ci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Q6(c)(i)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Q6-c(i)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6(c)(ii)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6(c).ii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6-c-ii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6cii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Q6(c)(ii)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Q6-c(ii)</w:t>
            </w:r>
          </w:p>
        </w:tc>
        <w:tc>
          <w:tcPr>
            <w:tcW w:type="dxa" w:w="4320"/>
          </w:tcPr>
          <w:p>
            <w:r>
              <w:t>6(c)(ii)</w:t>
            </w:r>
          </w:p>
        </w:tc>
      </w:tr>
      <w:tr>
        <w:tc>
          <w:tcPr>
            <w:tcW w:type="dxa" w:w="4320"/>
          </w:tcPr>
          <w:p>
            <w:r>
              <w:t>6(c)(iii)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6(c).iii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6-c-iii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6ciii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Q6(c)(iii)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Q6-c(iii)</w:t>
            </w:r>
          </w:p>
        </w:tc>
        <w:tc>
          <w:tcPr>
            <w:tcW w:type="dxa" w:w="4320"/>
          </w:tcPr>
          <w:p>
            <w:r>
              <w:t>6(c)(iii)</w:t>
            </w:r>
          </w:p>
        </w:tc>
      </w:tr>
      <w:tr>
        <w:tc>
          <w:tcPr>
            <w:tcW w:type="dxa" w:w="4320"/>
          </w:tcPr>
          <w:p>
            <w:r>
              <w:t>6(c)(iv)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6(c).iv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6-c-iv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6civ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Q6(c)(iv)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Q6-c(iv)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6(c)(v)</w:t>
            </w:r>
          </w:p>
        </w:tc>
        <w:tc>
          <w:tcPr>
            <w:tcW w:type="dxa" w:w="4320"/>
          </w:tcPr>
          <w:p>
            <w:r>
              <w:t>6(c)(v)</w:t>
            </w:r>
          </w:p>
        </w:tc>
      </w:tr>
      <w:tr>
        <w:tc>
          <w:tcPr>
            <w:tcW w:type="dxa" w:w="4320"/>
          </w:tcPr>
          <w:p>
            <w:r>
              <w:t>6(c).v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6-c-v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6cv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Q6(c)(v)</w:t>
            </w:r>
          </w:p>
        </w:tc>
        <w:tc>
          <w:tcPr>
            <w:tcW w:type="dxa" w:w="4320"/>
          </w:tcPr>
          <w:p>
            <w:r>
              <w:t>6(c)(v)</w:t>
            </w:r>
          </w:p>
        </w:tc>
      </w:tr>
      <w:tr>
        <w:tc>
          <w:tcPr>
            <w:tcW w:type="dxa" w:w="4320"/>
          </w:tcPr>
          <w:p>
            <w:r>
              <w:t>Q6-c(v)</w:t>
            </w:r>
          </w:p>
        </w:tc>
        <w:tc>
          <w:tcPr>
            <w:tcW w:type="dxa" w:w="4320"/>
          </w:tcPr>
          <w:p>
            <w:r>
              <w:t>6(c)(i)</w:t>
            </w:r>
          </w:p>
        </w:tc>
      </w:tr>
      <w:tr>
        <w:tc>
          <w:tcPr>
            <w:tcW w:type="dxa" w:w="4320"/>
          </w:tcPr>
          <w:p>
            <w:r>
              <w:t>6(d)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6.d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6-d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6d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6)(d)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Q6(d)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Q6-d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6(d)(i)</w:t>
            </w:r>
          </w:p>
        </w:tc>
        <w:tc>
          <w:tcPr>
            <w:tcW w:type="dxa" w:w="4320"/>
          </w:tcPr>
          <w:p>
            <w:r>
              <w:t>6(d)(i)</w:t>
            </w:r>
          </w:p>
        </w:tc>
      </w:tr>
      <w:tr>
        <w:tc>
          <w:tcPr>
            <w:tcW w:type="dxa" w:w="4320"/>
          </w:tcPr>
          <w:p>
            <w:r>
              <w:t>6(d).i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6-d-i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6di</w:t>
            </w:r>
          </w:p>
        </w:tc>
        <w:tc>
          <w:tcPr>
            <w:tcW w:type="dxa" w:w="4320"/>
          </w:tcPr>
          <w:p>
            <w:r>
              <w:t>6(d)(i)</w:t>
            </w:r>
          </w:p>
        </w:tc>
      </w:tr>
      <w:tr>
        <w:tc>
          <w:tcPr>
            <w:tcW w:type="dxa" w:w="4320"/>
          </w:tcPr>
          <w:p>
            <w:r>
              <w:t>Q6(d)(i)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Q6-d(i)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6(d)(ii)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6(d).ii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6-d-ii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6dii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Q6(d)(ii)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Q6-d(ii)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6(d)(iii)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6(d).iii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6-d-iii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6diii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Q6(d)(iii)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Q6-d(iii)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6(d)(iv)</w:t>
            </w:r>
          </w:p>
        </w:tc>
        <w:tc>
          <w:tcPr>
            <w:tcW w:type="dxa" w:w="4320"/>
          </w:tcPr>
          <w:p>
            <w:r>
              <w:t>6(d)(iv)</w:t>
            </w:r>
          </w:p>
        </w:tc>
      </w:tr>
      <w:tr>
        <w:tc>
          <w:tcPr>
            <w:tcW w:type="dxa" w:w="4320"/>
          </w:tcPr>
          <w:p>
            <w:r>
              <w:t>6(d).iv</w:t>
            </w:r>
          </w:p>
        </w:tc>
        <w:tc>
          <w:tcPr>
            <w:tcW w:type="dxa" w:w="4320"/>
          </w:tcPr>
          <w:p>
            <w:r>
              <w:t>6(d)(iv)</w:t>
            </w:r>
          </w:p>
        </w:tc>
      </w:tr>
      <w:tr>
        <w:tc>
          <w:tcPr>
            <w:tcW w:type="dxa" w:w="4320"/>
          </w:tcPr>
          <w:p>
            <w:r>
              <w:t>6-d-iv</w:t>
            </w:r>
          </w:p>
        </w:tc>
        <w:tc>
          <w:tcPr>
            <w:tcW w:type="dxa" w:w="4320"/>
          </w:tcPr>
          <w:p>
            <w:r>
              <w:t>6(d)(iv)</w:t>
            </w:r>
          </w:p>
        </w:tc>
      </w:tr>
      <w:tr>
        <w:tc>
          <w:tcPr>
            <w:tcW w:type="dxa" w:w="4320"/>
          </w:tcPr>
          <w:p>
            <w:r>
              <w:t>6div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Q6(d)(iv)</w:t>
            </w:r>
          </w:p>
        </w:tc>
        <w:tc>
          <w:tcPr>
            <w:tcW w:type="dxa" w:w="4320"/>
          </w:tcPr>
          <w:p>
            <w:r>
              <w:t>6(d)(iv)</w:t>
            </w:r>
          </w:p>
        </w:tc>
      </w:tr>
      <w:tr>
        <w:tc>
          <w:tcPr>
            <w:tcW w:type="dxa" w:w="4320"/>
          </w:tcPr>
          <w:p>
            <w:r>
              <w:t>Q6-d(iv)</w:t>
            </w:r>
          </w:p>
        </w:tc>
        <w:tc>
          <w:tcPr>
            <w:tcW w:type="dxa" w:w="4320"/>
          </w:tcPr>
          <w:p>
            <w:r>
              <w:t>6(d)(iv)</w:t>
            </w:r>
          </w:p>
        </w:tc>
      </w:tr>
      <w:tr>
        <w:tc>
          <w:tcPr>
            <w:tcW w:type="dxa" w:w="4320"/>
          </w:tcPr>
          <w:p>
            <w:r>
              <w:t>6(d)(v)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6(d).v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6-d-v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6dv</w:t>
            </w:r>
          </w:p>
        </w:tc>
        <w:tc>
          <w:tcPr>
            <w:tcW w:type="dxa" w:w="4320"/>
          </w:tcPr>
          <w:p>
            <w:r>
              <w:t>6(d)</w:t>
            </w:r>
          </w:p>
        </w:tc>
      </w:tr>
      <w:tr>
        <w:tc>
          <w:tcPr>
            <w:tcW w:type="dxa" w:w="4320"/>
          </w:tcPr>
          <w:p>
            <w:r>
              <w:t>Q6(d)(v)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Q6-d(v)</w:t>
            </w:r>
          </w:p>
        </w:tc>
        <w:tc>
          <w:tcPr>
            <w:tcW w:type="dxa" w:w="4320"/>
          </w:tcPr>
          <w:p>
            <w:r>
              <w:t>6(d)(iii)</w:t>
            </w:r>
          </w:p>
        </w:tc>
      </w:tr>
      <w:tr>
        <w:tc>
          <w:tcPr>
            <w:tcW w:type="dxa" w:w="4320"/>
          </w:tcPr>
          <w:p>
            <w:r>
              <w:t>6(e)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6.e</w:t>
            </w:r>
          </w:p>
        </w:tc>
        <w:tc>
          <w:tcPr>
            <w:tcW w:type="dxa" w:w="4320"/>
          </w:tcPr>
          <w:p>
            <w:r>
              <w:t>6(b)</w:t>
            </w:r>
          </w:p>
        </w:tc>
      </w:tr>
      <w:tr>
        <w:tc>
          <w:tcPr>
            <w:tcW w:type="dxa" w:w="4320"/>
          </w:tcPr>
          <w:p>
            <w:r>
              <w:t>6-e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6e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6)(e)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Q6(e)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Q6-e</w:t>
            </w:r>
          </w:p>
        </w:tc>
        <w:tc>
          <w:tcPr>
            <w:tcW w:type="dxa" w:w="4320"/>
          </w:tcPr>
          <w:p>
            <w:r>
              <w:t>6(e)</w:t>
            </w:r>
          </w:p>
        </w:tc>
      </w:tr>
      <w:tr>
        <w:tc>
          <w:tcPr>
            <w:tcW w:type="dxa" w:w="4320"/>
          </w:tcPr>
          <w:p>
            <w:r>
              <w:t>6(e)(i)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6(e).i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6-e-i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6ei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Q6(e)(i)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Q6-e(i)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6(e)(ii)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6(e).ii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6-e-ii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6eii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Q6(e)(ii)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Q6-e(ii)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6(e)(iii)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6(e).iii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6-e-iii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6eiii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Q6(e)(iii)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Q6-e(iii)</w:t>
            </w:r>
          </w:p>
        </w:tc>
        <w:tc>
          <w:tcPr>
            <w:tcW w:type="dxa" w:w="4320"/>
          </w:tcPr>
          <w:p>
            <w:r>
              <w:t>6(e)(ii)</w:t>
            </w:r>
          </w:p>
        </w:tc>
      </w:tr>
      <w:tr>
        <w:tc>
          <w:tcPr>
            <w:tcW w:type="dxa" w:w="4320"/>
          </w:tcPr>
          <w:p>
            <w:r>
              <w:t>6(e)(iv)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6(e).iv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6-e-iv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6eiv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Q6(e)(iv)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Q6-e(iv)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6(e)(v)</w:t>
            </w:r>
          </w:p>
        </w:tc>
        <w:tc>
          <w:tcPr>
            <w:tcW w:type="dxa" w:w="4320"/>
          </w:tcPr>
          <w:p>
            <w:r>
              <w:t>6(e)(v)</w:t>
            </w:r>
          </w:p>
        </w:tc>
      </w:tr>
      <w:tr>
        <w:tc>
          <w:tcPr>
            <w:tcW w:type="dxa" w:w="4320"/>
          </w:tcPr>
          <w:p>
            <w:r>
              <w:t>6(e).v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6-e-v</w:t>
            </w:r>
          </w:p>
        </w:tc>
        <w:tc>
          <w:tcPr>
            <w:tcW w:type="dxa" w:w="4320"/>
          </w:tcPr>
          <w:p>
            <w:r>
              <w:t>6(e)(i)</w:t>
            </w:r>
          </w:p>
        </w:tc>
      </w:tr>
      <w:tr>
        <w:tc>
          <w:tcPr>
            <w:tcW w:type="dxa" w:w="4320"/>
          </w:tcPr>
          <w:p>
            <w:r>
              <w:t>6ev</w:t>
            </w:r>
          </w:p>
        </w:tc>
        <w:tc>
          <w:tcPr>
            <w:tcW w:type="dxa" w:w="4320"/>
          </w:tcPr>
          <w:p>
            <w:r>
              <w:t>6(e)(v)</w:t>
            </w:r>
          </w:p>
        </w:tc>
      </w:tr>
      <w:tr>
        <w:tc>
          <w:tcPr>
            <w:tcW w:type="dxa" w:w="4320"/>
          </w:tcPr>
          <w:p>
            <w:r>
              <w:t>Q6(e)(v)</w:t>
            </w:r>
          </w:p>
        </w:tc>
        <w:tc>
          <w:tcPr>
            <w:tcW w:type="dxa" w:w="4320"/>
          </w:tcPr>
          <w:p>
            <w:r>
              <w:t>6(e)(v)</w:t>
            </w:r>
          </w:p>
        </w:tc>
      </w:tr>
      <w:tr>
        <w:tc>
          <w:tcPr>
            <w:tcW w:type="dxa" w:w="4320"/>
          </w:tcPr>
          <w:p>
            <w:r>
              <w:t>Q6-e(v)</w:t>
            </w:r>
          </w:p>
        </w:tc>
        <w:tc>
          <w:tcPr>
            <w:tcW w:type="dxa" w:w="4320"/>
          </w:tcPr>
          <w:p>
            <w:r>
              <w:t>6(e)(iv)</w:t>
            </w:r>
          </w:p>
        </w:tc>
      </w:tr>
      <w:tr>
        <w:tc>
          <w:tcPr>
            <w:tcW w:type="dxa" w:w="4320"/>
          </w:tcPr>
          <w:p>
            <w:r>
              <w:t>Q7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Q7.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Q7)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7)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Question 7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7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07:00:00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7(a)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7.a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7-a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7a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7)(a)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Q7(a)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Q7-a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7(a)(i)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7(a).i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7-a-i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7ai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Q7(a)(i)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Q7-a(i)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7(a)(ii)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7(a).ii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7-a-ii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7aii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Q7(a)(ii)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Q7-a(ii)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7(a)(iii)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7(a).iii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7-a-iii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7aiii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Q7(a)(iii)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Q7-a(iii)</w:t>
            </w:r>
          </w:p>
        </w:tc>
        <w:tc>
          <w:tcPr>
            <w:tcW w:type="dxa" w:w="4320"/>
          </w:tcPr>
          <w:p>
            <w:r>
              <w:t>7(a)(iii)</w:t>
            </w:r>
          </w:p>
        </w:tc>
      </w:tr>
      <w:tr>
        <w:tc>
          <w:tcPr>
            <w:tcW w:type="dxa" w:w="4320"/>
          </w:tcPr>
          <w:p>
            <w:r>
              <w:t>7(a)(iv)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7(a).iv</w:t>
            </w:r>
          </w:p>
        </w:tc>
        <w:tc>
          <w:tcPr>
            <w:tcW w:type="dxa" w:w="4320"/>
          </w:tcPr>
          <w:p>
            <w:r>
              <w:t>7(a)(i)</w:t>
            </w:r>
          </w:p>
        </w:tc>
      </w:tr>
      <w:tr>
        <w:tc>
          <w:tcPr>
            <w:tcW w:type="dxa" w:w="4320"/>
          </w:tcPr>
          <w:p>
            <w:r>
              <w:t>7-a-iv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7aiv</w:t>
            </w:r>
          </w:p>
        </w:tc>
        <w:tc>
          <w:tcPr>
            <w:tcW w:type="dxa" w:w="4320"/>
          </w:tcPr>
          <w:p>
            <w:r>
              <w:t>7(a)(iv)</w:t>
            </w:r>
          </w:p>
        </w:tc>
      </w:tr>
      <w:tr>
        <w:tc>
          <w:tcPr>
            <w:tcW w:type="dxa" w:w="4320"/>
          </w:tcPr>
          <w:p>
            <w:r>
              <w:t>Q7(a)(iv)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Q7-a(iv)</w:t>
            </w:r>
          </w:p>
        </w:tc>
        <w:tc>
          <w:tcPr>
            <w:tcW w:type="dxa" w:w="4320"/>
          </w:tcPr>
          <w:p>
            <w:r>
              <w:t>7(a)(ii)</w:t>
            </w:r>
          </w:p>
        </w:tc>
      </w:tr>
      <w:tr>
        <w:tc>
          <w:tcPr>
            <w:tcW w:type="dxa" w:w="4320"/>
          </w:tcPr>
          <w:p>
            <w:r>
              <w:t>7(a)(v)</w:t>
            </w:r>
          </w:p>
        </w:tc>
        <w:tc>
          <w:tcPr>
            <w:tcW w:type="dxa" w:w="4320"/>
          </w:tcPr>
          <w:p>
            <w:r>
              <w:t>7(a)(v)</w:t>
            </w:r>
          </w:p>
        </w:tc>
      </w:tr>
      <w:tr>
        <w:tc>
          <w:tcPr>
            <w:tcW w:type="dxa" w:w="4320"/>
          </w:tcPr>
          <w:p>
            <w:r>
              <w:t>7(a).v</w:t>
            </w:r>
          </w:p>
        </w:tc>
        <w:tc>
          <w:tcPr>
            <w:tcW w:type="dxa" w:w="4320"/>
          </w:tcPr>
          <w:p>
            <w:r>
              <w:t>7(a)(v)</w:t>
            </w:r>
          </w:p>
        </w:tc>
      </w:tr>
      <w:tr>
        <w:tc>
          <w:tcPr>
            <w:tcW w:type="dxa" w:w="4320"/>
          </w:tcPr>
          <w:p>
            <w:r>
              <w:t>7-a-v</w:t>
            </w:r>
          </w:p>
        </w:tc>
        <w:tc>
          <w:tcPr>
            <w:tcW w:type="dxa" w:w="4320"/>
          </w:tcPr>
          <w:p>
            <w:r>
              <w:t>6(a)(v)</w:t>
            </w:r>
          </w:p>
        </w:tc>
      </w:tr>
      <w:tr>
        <w:tc>
          <w:tcPr>
            <w:tcW w:type="dxa" w:w="4320"/>
          </w:tcPr>
          <w:p>
            <w:r>
              <w:t>7av</w:t>
            </w:r>
          </w:p>
        </w:tc>
        <w:tc>
          <w:tcPr>
            <w:tcW w:type="dxa" w:w="4320"/>
          </w:tcPr>
          <w:p>
            <w:r>
              <w:t>7(a)(v)</w:t>
            </w:r>
          </w:p>
        </w:tc>
      </w:tr>
      <w:tr>
        <w:tc>
          <w:tcPr>
            <w:tcW w:type="dxa" w:w="4320"/>
          </w:tcPr>
          <w:p>
            <w:r>
              <w:t>Q7(a)(v)</w:t>
            </w:r>
          </w:p>
        </w:tc>
        <w:tc>
          <w:tcPr>
            <w:tcW w:type="dxa" w:w="4320"/>
          </w:tcPr>
          <w:p>
            <w:r>
              <w:t>7(a)</w:t>
            </w:r>
          </w:p>
        </w:tc>
      </w:tr>
      <w:tr>
        <w:tc>
          <w:tcPr>
            <w:tcW w:type="dxa" w:w="4320"/>
          </w:tcPr>
          <w:p>
            <w:r>
              <w:t>Q7-a(v)</w:t>
            </w:r>
          </w:p>
        </w:tc>
        <w:tc>
          <w:tcPr>
            <w:tcW w:type="dxa" w:w="4320"/>
          </w:tcPr>
          <w:p>
            <w:r>
              <w:t>7(a)(v)</w:t>
            </w:r>
          </w:p>
        </w:tc>
      </w:tr>
      <w:tr>
        <w:tc>
          <w:tcPr>
            <w:tcW w:type="dxa" w:w="4320"/>
          </w:tcPr>
          <w:p>
            <w:r>
              <w:t>7(b)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7.b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7-b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7b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7)(b)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Q7(b)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Q7-b</w:t>
            </w:r>
          </w:p>
        </w:tc>
        <w:tc>
          <w:tcPr>
            <w:tcW w:type="dxa" w:w="4320"/>
          </w:tcPr>
          <w:p>
            <w:r>
              <w:t>7(b)</w:t>
            </w:r>
          </w:p>
        </w:tc>
      </w:tr>
      <w:tr>
        <w:tc>
          <w:tcPr>
            <w:tcW w:type="dxa" w:w="4320"/>
          </w:tcPr>
          <w:p>
            <w:r>
              <w:t>7(b)(i)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7(b).i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7-b-i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7bi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Q7(b)(i)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Q7-b(i)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7(b)(ii)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7(b).ii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7-b-ii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7bii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Q7(b)(ii)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Q7-b(ii)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7(b)(iii)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7(b).iii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7-b-iii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7biii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Q7(b)(iii)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Q7-b(iii)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7(b)(iv)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7(b).iv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7-b-iv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7biv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Q7(b)(iv)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Q7-b(iv)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7(b)(v)</w:t>
            </w:r>
          </w:p>
        </w:tc>
        <w:tc>
          <w:tcPr>
            <w:tcW w:type="dxa" w:w="4320"/>
          </w:tcPr>
          <w:p>
            <w:r>
              <w:t>7(b)(v)</w:t>
            </w:r>
          </w:p>
        </w:tc>
      </w:tr>
      <w:tr>
        <w:tc>
          <w:tcPr>
            <w:tcW w:type="dxa" w:w="4320"/>
          </w:tcPr>
          <w:p>
            <w:r>
              <w:t>7(b).v</w:t>
            </w:r>
          </w:p>
        </w:tc>
        <w:tc>
          <w:tcPr>
            <w:tcW w:type="dxa" w:w="4320"/>
          </w:tcPr>
          <w:p>
            <w:r>
              <w:t>7(b)(v)</w:t>
            </w:r>
          </w:p>
        </w:tc>
      </w:tr>
      <w:tr>
        <w:tc>
          <w:tcPr>
            <w:tcW w:type="dxa" w:w="4320"/>
          </w:tcPr>
          <w:p>
            <w:r>
              <w:t>7-b-v</w:t>
            </w:r>
          </w:p>
        </w:tc>
        <w:tc>
          <w:tcPr>
            <w:tcW w:type="dxa" w:w="4320"/>
          </w:tcPr>
          <w:p>
            <w:r>
              <w:t>7(b)(v)</w:t>
            </w:r>
          </w:p>
        </w:tc>
      </w:tr>
      <w:tr>
        <w:tc>
          <w:tcPr>
            <w:tcW w:type="dxa" w:w="4320"/>
          </w:tcPr>
          <w:p>
            <w:r>
              <w:t>7bv</w:t>
            </w:r>
          </w:p>
        </w:tc>
        <w:tc>
          <w:tcPr>
            <w:tcW w:type="dxa" w:w="4320"/>
          </w:tcPr>
          <w:p>
            <w:r>
              <w:t>7(b)(v)</w:t>
            </w:r>
          </w:p>
        </w:tc>
      </w:tr>
      <w:tr>
        <w:tc>
          <w:tcPr>
            <w:tcW w:type="dxa" w:w="4320"/>
          </w:tcPr>
          <w:p>
            <w:r>
              <w:t>Q7(b)(v)</w:t>
            </w:r>
          </w:p>
        </w:tc>
        <w:tc>
          <w:tcPr>
            <w:tcW w:type="dxa" w:w="4320"/>
          </w:tcPr>
          <w:p>
            <w:r>
              <w:t>7(b)(ii)</w:t>
            </w:r>
          </w:p>
        </w:tc>
      </w:tr>
      <w:tr>
        <w:tc>
          <w:tcPr>
            <w:tcW w:type="dxa" w:w="4320"/>
          </w:tcPr>
          <w:p>
            <w:r>
              <w:t>Q7-b(v)</w:t>
            </w:r>
          </w:p>
        </w:tc>
        <w:tc>
          <w:tcPr>
            <w:tcW w:type="dxa" w:w="4320"/>
          </w:tcPr>
          <w:p>
            <w:r>
              <w:t>7(b)(v)</w:t>
            </w:r>
          </w:p>
        </w:tc>
      </w:tr>
      <w:tr>
        <w:tc>
          <w:tcPr>
            <w:tcW w:type="dxa" w:w="4320"/>
          </w:tcPr>
          <w:p>
            <w:r>
              <w:t>7(c)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7.c</w:t>
            </w:r>
          </w:p>
        </w:tc>
        <w:tc>
          <w:tcPr>
            <w:tcW w:type="dxa" w:w="4320"/>
          </w:tcPr>
          <w:p>
            <w:r>
              <w:t>7(c)</w:t>
            </w:r>
          </w:p>
        </w:tc>
      </w:tr>
      <w:tr>
        <w:tc>
          <w:tcPr>
            <w:tcW w:type="dxa" w:w="4320"/>
          </w:tcPr>
          <w:p>
            <w:r>
              <w:t>7-c</w:t>
            </w:r>
          </w:p>
        </w:tc>
        <w:tc>
          <w:tcPr>
            <w:tcW w:type="dxa" w:w="4320"/>
          </w:tcPr>
          <w:p>
            <w:r>
              <w:t>7(c)</w:t>
            </w:r>
          </w:p>
        </w:tc>
      </w:tr>
      <w:tr>
        <w:tc>
          <w:tcPr>
            <w:tcW w:type="dxa" w:w="4320"/>
          </w:tcPr>
          <w:p>
            <w:r>
              <w:t>7c</w:t>
            </w:r>
          </w:p>
        </w:tc>
        <w:tc>
          <w:tcPr>
            <w:tcW w:type="dxa" w:w="4320"/>
          </w:tcPr>
          <w:p>
            <w:r>
              <w:t>7(c)</w:t>
            </w:r>
          </w:p>
        </w:tc>
      </w:tr>
      <w:tr>
        <w:tc>
          <w:tcPr>
            <w:tcW w:type="dxa" w:w="4320"/>
          </w:tcPr>
          <w:p>
            <w:r>
              <w:t>7)(c)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Q7(c)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</w:t>
            </w:r>
          </w:p>
        </w:tc>
        <w:tc>
          <w:tcPr>
            <w:tcW w:type="dxa" w:w="4320"/>
          </w:tcPr>
          <w:p>
            <w:r>
              <w:t>7(c)</w:t>
            </w:r>
          </w:p>
        </w:tc>
      </w:tr>
      <w:tr>
        <w:tc>
          <w:tcPr>
            <w:tcW w:type="dxa" w:w="4320"/>
          </w:tcPr>
          <w:p>
            <w:r>
              <w:t>7(c)(i)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7(c).i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7-c-i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7ci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Q7(c)(i)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Q7-c(i)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7(c)(ii)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7(c).ii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7-c-ii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7cii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Q7(c)(ii)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Q7-c(ii)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7(c)(iii)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7(c).iii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7-c-iii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7ciii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Q7(c)(iii)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Q7-c(iii)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7(c)(iv)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7(c).iv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7-c-iv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7civ</w:t>
            </w:r>
          </w:p>
        </w:tc>
        <w:tc>
          <w:tcPr>
            <w:tcW w:type="dxa" w:w="4320"/>
          </w:tcPr>
          <w:p>
            <w:r>
              <w:t>7(c)(iv)</w:t>
            </w:r>
          </w:p>
        </w:tc>
      </w:tr>
      <w:tr>
        <w:tc>
          <w:tcPr>
            <w:tcW w:type="dxa" w:w="4320"/>
          </w:tcPr>
          <w:p>
            <w:r>
              <w:t>Q7(c)(iv)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Q7-c(iv)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7(c)(v)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7(c).v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7-c-v</w:t>
            </w:r>
          </w:p>
        </w:tc>
        <w:tc>
          <w:tcPr>
            <w:tcW w:type="dxa" w:w="4320"/>
          </w:tcPr>
          <w:p>
            <w:r>
              <w:t>7(c)(v)</w:t>
            </w:r>
          </w:p>
        </w:tc>
      </w:tr>
      <w:tr>
        <w:tc>
          <w:tcPr>
            <w:tcW w:type="dxa" w:w="4320"/>
          </w:tcPr>
          <w:p>
            <w:r>
              <w:t>7cv</w:t>
            </w:r>
          </w:p>
        </w:tc>
        <w:tc>
          <w:tcPr>
            <w:tcW w:type="dxa" w:w="4320"/>
          </w:tcPr>
          <w:p>
            <w:r>
              <w:t>7(c)(v)</w:t>
            </w:r>
          </w:p>
        </w:tc>
      </w:tr>
      <w:tr>
        <w:tc>
          <w:tcPr>
            <w:tcW w:type="dxa" w:w="4320"/>
          </w:tcPr>
          <w:p>
            <w:r>
              <w:t>Q7(c)(v)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Q7-c(v)</w:t>
            </w:r>
          </w:p>
        </w:tc>
        <w:tc>
          <w:tcPr>
            <w:tcW w:type="dxa" w:w="4320"/>
          </w:tcPr>
          <w:p>
            <w:r>
              <w:t>7(c)(ii)</w:t>
            </w:r>
          </w:p>
        </w:tc>
      </w:tr>
      <w:tr>
        <w:tc>
          <w:tcPr>
            <w:tcW w:type="dxa" w:w="4320"/>
          </w:tcPr>
          <w:p>
            <w:r>
              <w:t>7(d)</w:t>
            </w:r>
          </w:p>
        </w:tc>
        <w:tc>
          <w:tcPr>
            <w:tcW w:type="dxa" w:w="4320"/>
          </w:tcPr>
          <w:p>
            <w:r>
              <w:t>7(d)</w:t>
            </w:r>
          </w:p>
        </w:tc>
      </w:tr>
      <w:tr>
        <w:tc>
          <w:tcPr>
            <w:tcW w:type="dxa" w:w="4320"/>
          </w:tcPr>
          <w:p>
            <w:r>
              <w:t>7.d</w:t>
            </w:r>
          </w:p>
        </w:tc>
        <w:tc>
          <w:tcPr>
            <w:tcW w:type="dxa" w:w="4320"/>
          </w:tcPr>
          <w:p>
            <w:r>
              <w:t>7(d)</w:t>
            </w:r>
          </w:p>
        </w:tc>
      </w:tr>
      <w:tr>
        <w:tc>
          <w:tcPr>
            <w:tcW w:type="dxa" w:w="4320"/>
          </w:tcPr>
          <w:p>
            <w:r>
              <w:t>7-d</w:t>
            </w:r>
          </w:p>
        </w:tc>
        <w:tc>
          <w:tcPr>
            <w:tcW w:type="dxa" w:w="4320"/>
          </w:tcPr>
          <w:p>
            <w:r>
              <w:t>7(d)</w:t>
            </w:r>
          </w:p>
        </w:tc>
      </w:tr>
      <w:tr>
        <w:tc>
          <w:tcPr>
            <w:tcW w:type="dxa" w:w="4320"/>
          </w:tcPr>
          <w:p>
            <w:r>
              <w:t>7d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7)(d)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Q7(d)</w:t>
            </w:r>
          </w:p>
        </w:tc>
        <w:tc>
          <w:tcPr>
            <w:tcW w:type="dxa" w:w="4320"/>
          </w:tcPr>
          <w:p>
            <w:r>
              <w:t>7(d)</w:t>
            </w:r>
          </w:p>
        </w:tc>
      </w:tr>
      <w:tr>
        <w:tc>
          <w:tcPr>
            <w:tcW w:type="dxa" w:w="4320"/>
          </w:tcPr>
          <w:p>
            <w:r>
              <w:t>Q7-d</w:t>
            </w:r>
          </w:p>
        </w:tc>
        <w:tc>
          <w:tcPr>
            <w:tcW w:type="dxa" w:w="4320"/>
          </w:tcPr>
          <w:p>
            <w:r>
              <w:t>7(d)</w:t>
            </w:r>
          </w:p>
        </w:tc>
      </w:tr>
      <w:tr>
        <w:tc>
          <w:tcPr>
            <w:tcW w:type="dxa" w:w="4320"/>
          </w:tcPr>
          <w:p>
            <w:r>
              <w:t>7(d)(i)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7(d).i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7-d-i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7di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Q7(d)(i)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Q7-d(i)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7(d)(ii)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7(d).ii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7-d-ii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7dii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Q7(d)(ii)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Q7-d(ii)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7(d)(iii)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7(d).iii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7-d-iii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7diii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Q7(d)(iii)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Q7-d(iii)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7(d)(iv)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7(d).iv</w:t>
            </w:r>
          </w:p>
        </w:tc>
        <w:tc>
          <w:tcPr>
            <w:tcW w:type="dxa" w:w="4320"/>
          </w:tcPr>
          <w:p>
            <w:r>
              <w:t>7(d)(iv)</w:t>
            </w:r>
          </w:p>
        </w:tc>
      </w:tr>
      <w:tr>
        <w:tc>
          <w:tcPr>
            <w:tcW w:type="dxa" w:w="4320"/>
          </w:tcPr>
          <w:p>
            <w:r>
              <w:t>7-d-iv</w:t>
            </w:r>
          </w:p>
        </w:tc>
        <w:tc>
          <w:tcPr>
            <w:tcW w:type="dxa" w:w="4320"/>
          </w:tcPr>
          <w:p>
            <w:r>
              <w:t>7(d)(iv)</w:t>
            </w:r>
          </w:p>
        </w:tc>
      </w:tr>
      <w:tr>
        <w:tc>
          <w:tcPr>
            <w:tcW w:type="dxa" w:w="4320"/>
          </w:tcPr>
          <w:p>
            <w:r>
              <w:t>7div</w:t>
            </w:r>
          </w:p>
        </w:tc>
        <w:tc>
          <w:tcPr>
            <w:tcW w:type="dxa" w:w="4320"/>
          </w:tcPr>
          <w:p>
            <w:r>
              <w:t>7(d)(iv)</w:t>
            </w:r>
          </w:p>
        </w:tc>
      </w:tr>
      <w:tr>
        <w:tc>
          <w:tcPr>
            <w:tcW w:type="dxa" w:w="4320"/>
          </w:tcPr>
          <w:p>
            <w:r>
              <w:t>Q7(d)(iv)</w:t>
            </w:r>
          </w:p>
        </w:tc>
        <w:tc>
          <w:tcPr>
            <w:tcW w:type="dxa" w:w="4320"/>
          </w:tcPr>
          <w:p>
            <w:r>
              <w:t>7(d)(iv)</w:t>
            </w:r>
          </w:p>
        </w:tc>
      </w:tr>
      <w:tr>
        <w:tc>
          <w:tcPr>
            <w:tcW w:type="dxa" w:w="4320"/>
          </w:tcPr>
          <w:p>
            <w:r>
              <w:t>Q7-d(iv)</w:t>
            </w:r>
          </w:p>
        </w:tc>
        <w:tc>
          <w:tcPr>
            <w:tcW w:type="dxa" w:w="4320"/>
          </w:tcPr>
          <w:p>
            <w:r>
              <w:t>7(d)(iv)</w:t>
            </w:r>
          </w:p>
        </w:tc>
      </w:tr>
      <w:tr>
        <w:tc>
          <w:tcPr>
            <w:tcW w:type="dxa" w:w="4320"/>
          </w:tcPr>
          <w:p>
            <w:r>
              <w:t>7(d)(v)</w:t>
            </w:r>
          </w:p>
        </w:tc>
        <w:tc>
          <w:tcPr>
            <w:tcW w:type="dxa" w:w="4320"/>
          </w:tcPr>
          <w:p>
            <w:r>
              <w:t>7(d)(v)</w:t>
            </w:r>
          </w:p>
        </w:tc>
      </w:tr>
      <w:tr>
        <w:tc>
          <w:tcPr>
            <w:tcW w:type="dxa" w:w="4320"/>
          </w:tcPr>
          <w:p>
            <w:r>
              <w:t>7(d).v</w:t>
            </w:r>
          </w:p>
        </w:tc>
        <w:tc>
          <w:tcPr>
            <w:tcW w:type="dxa" w:w="4320"/>
          </w:tcPr>
          <w:p>
            <w:r>
              <w:t>7(d)(v)</w:t>
            </w:r>
          </w:p>
        </w:tc>
      </w:tr>
      <w:tr>
        <w:tc>
          <w:tcPr>
            <w:tcW w:type="dxa" w:w="4320"/>
          </w:tcPr>
          <w:p>
            <w:r>
              <w:t>7-d-v</w:t>
            </w:r>
          </w:p>
        </w:tc>
        <w:tc>
          <w:tcPr>
            <w:tcW w:type="dxa" w:w="4320"/>
          </w:tcPr>
          <w:p>
            <w:r>
              <w:t>7(d)(v)</w:t>
            </w:r>
          </w:p>
        </w:tc>
      </w:tr>
      <w:tr>
        <w:tc>
          <w:tcPr>
            <w:tcW w:type="dxa" w:w="4320"/>
          </w:tcPr>
          <w:p>
            <w:r>
              <w:t>7dv</w:t>
            </w:r>
          </w:p>
        </w:tc>
        <w:tc>
          <w:tcPr>
            <w:tcW w:type="dxa" w:w="4320"/>
          </w:tcPr>
          <w:p>
            <w:r>
              <w:t>7(d)(v)</w:t>
            </w:r>
          </w:p>
        </w:tc>
      </w:tr>
      <w:tr>
        <w:tc>
          <w:tcPr>
            <w:tcW w:type="dxa" w:w="4320"/>
          </w:tcPr>
          <w:p>
            <w:r>
              <w:t>Q7(d)(v)</w:t>
            </w:r>
          </w:p>
        </w:tc>
        <w:tc>
          <w:tcPr>
            <w:tcW w:type="dxa" w:w="4320"/>
          </w:tcPr>
          <w:p>
            <w:r>
              <w:t>7(d)(iii)</w:t>
            </w:r>
          </w:p>
        </w:tc>
      </w:tr>
      <w:tr>
        <w:tc>
          <w:tcPr>
            <w:tcW w:type="dxa" w:w="4320"/>
          </w:tcPr>
          <w:p>
            <w:r>
              <w:t>Q7-d(v)</w:t>
            </w:r>
          </w:p>
        </w:tc>
        <w:tc>
          <w:tcPr>
            <w:tcW w:type="dxa" w:w="4320"/>
          </w:tcPr>
          <w:p>
            <w:r>
              <w:t>7(d)(v)</w:t>
            </w:r>
          </w:p>
        </w:tc>
      </w:tr>
      <w:tr>
        <w:tc>
          <w:tcPr>
            <w:tcW w:type="dxa" w:w="4320"/>
          </w:tcPr>
          <w:p>
            <w:r>
              <w:t>7(e)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7.e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7-e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7e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7)(e)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Q7(e)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Q7-e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7(e)(i)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7(e).i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7-e-i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7ei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Q7(e)(i)</w:t>
            </w:r>
          </w:p>
        </w:tc>
        <w:tc>
          <w:tcPr>
            <w:tcW w:type="dxa" w:w="4320"/>
          </w:tcPr>
          <w:p>
            <w:r>
              <w:t>7(e)(i)</w:t>
            </w:r>
          </w:p>
        </w:tc>
      </w:tr>
      <w:tr>
        <w:tc>
          <w:tcPr>
            <w:tcW w:type="dxa" w:w="4320"/>
          </w:tcPr>
          <w:p>
            <w:r>
              <w:t>Q7-e(i)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7(e)(ii)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7(e).ii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7-e-ii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7eii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Q7(e)(ii)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Q7-e(ii)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7(e)(iii)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7(e).iii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7-e-iii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7eiii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Q7(e)(iii)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Q7-e(iii)</w:t>
            </w:r>
          </w:p>
        </w:tc>
        <w:tc>
          <w:tcPr>
            <w:tcW w:type="dxa" w:w="4320"/>
          </w:tcPr>
          <w:p>
            <w:r>
              <w:t>7(e)(ii)</w:t>
            </w:r>
          </w:p>
        </w:tc>
      </w:tr>
      <w:tr>
        <w:tc>
          <w:tcPr>
            <w:tcW w:type="dxa" w:w="4320"/>
          </w:tcPr>
          <w:p>
            <w:r>
              <w:t>7(e)(iv)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7(e).iv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7-e-iv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7eiv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Q7(e)(iv)</w:t>
            </w:r>
          </w:p>
        </w:tc>
        <w:tc>
          <w:tcPr>
            <w:tcW w:type="dxa" w:w="4320"/>
          </w:tcPr>
          <w:p>
            <w:r>
              <w:t>7(e)</w:t>
            </w:r>
          </w:p>
        </w:tc>
      </w:tr>
      <w:tr>
        <w:tc>
          <w:tcPr>
            <w:tcW w:type="dxa" w:w="4320"/>
          </w:tcPr>
          <w:p>
            <w:r>
              <w:t>Q7-e(iv)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7(e)(v)</w:t>
            </w:r>
          </w:p>
        </w:tc>
        <w:tc>
          <w:tcPr>
            <w:tcW w:type="dxa" w:w="4320"/>
          </w:tcPr>
          <w:p>
            <w:r>
              <w:t>7(e)(v)</w:t>
            </w:r>
          </w:p>
        </w:tc>
      </w:tr>
      <w:tr>
        <w:tc>
          <w:tcPr>
            <w:tcW w:type="dxa" w:w="4320"/>
          </w:tcPr>
          <w:p>
            <w:r>
              <w:t>7(e).v</w:t>
            </w:r>
          </w:p>
        </w:tc>
        <w:tc>
          <w:tcPr>
            <w:tcW w:type="dxa" w:w="4320"/>
          </w:tcPr>
          <w:p>
            <w:r>
              <w:t>7(e)(v)</w:t>
            </w:r>
          </w:p>
        </w:tc>
      </w:tr>
      <w:tr>
        <w:tc>
          <w:tcPr>
            <w:tcW w:type="dxa" w:w="4320"/>
          </w:tcPr>
          <w:p>
            <w:r>
              <w:t>7-e-v</w:t>
            </w:r>
          </w:p>
        </w:tc>
        <w:tc>
          <w:tcPr>
            <w:tcW w:type="dxa" w:w="4320"/>
          </w:tcPr>
          <w:p>
            <w:r>
              <w:t>7(e)(v)</w:t>
            </w:r>
          </w:p>
        </w:tc>
      </w:tr>
      <w:tr>
        <w:tc>
          <w:tcPr>
            <w:tcW w:type="dxa" w:w="4320"/>
          </w:tcPr>
          <w:p>
            <w:r>
              <w:t>7ev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Q7(e)(v)</w:t>
            </w:r>
          </w:p>
        </w:tc>
        <w:tc>
          <w:tcPr>
            <w:tcW w:type="dxa" w:w="4320"/>
          </w:tcPr>
          <w:p>
            <w:r>
              <w:t>7(e)(v)</w:t>
            </w:r>
          </w:p>
        </w:tc>
      </w:tr>
      <w:tr>
        <w:tc>
          <w:tcPr>
            <w:tcW w:type="dxa" w:w="4320"/>
          </w:tcPr>
          <w:p>
            <w:r>
              <w:t>Q7-e(v)</w:t>
            </w:r>
          </w:p>
        </w:tc>
        <w:tc>
          <w:tcPr>
            <w:tcW w:type="dxa" w:w="4320"/>
          </w:tcPr>
          <w:p>
            <w:r>
              <w:t>7(e)(iv)</w:t>
            </w:r>
          </w:p>
        </w:tc>
      </w:tr>
      <w:tr>
        <w:tc>
          <w:tcPr>
            <w:tcW w:type="dxa" w:w="4320"/>
          </w:tcPr>
          <w:p>
            <w:r>
              <w:t>Q8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Q8.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8)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Question 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question 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08:00:00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8(a)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8.a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8-a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8a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8)(a)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Q8(a)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Q8-a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8(a)(i)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8(a).i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8-a-i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8ai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Q8(a)(i)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Q8-a(i)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8(a)(ii)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8(a).ii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8-a-ii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8aii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Q8(a)(ii)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Q8-a(ii)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8(a)(iii)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8(a).iii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8-a-iii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8aiii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Q8(a)(iii)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Q8-a(iii)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8(a)(iv)</w:t>
            </w:r>
          </w:p>
        </w:tc>
        <w:tc>
          <w:tcPr>
            <w:tcW w:type="dxa" w:w="4320"/>
          </w:tcPr>
          <w:p>
            <w:r>
              <w:t>8(a)(iv)</w:t>
            </w:r>
          </w:p>
        </w:tc>
      </w:tr>
      <w:tr>
        <w:tc>
          <w:tcPr>
            <w:tcW w:type="dxa" w:w="4320"/>
          </w:tcPr>
          <w:p>
            <w:r>
              <w:t>8(a).iv</w:t>
            </w:r>
          </w:p>
        </w:tc>
        <w:tc>
          <w:tcPr>
            <w:tcW w:type="dxa" w:w="4320"/>
          </w:tcPr>
          <w:p>
            <w:r>
              <w:t>8(a)(iii)</w:t>
            </w:r>
          </w:p>
        </w:tc>
      </w:tr>
      <w:tr>
        <w:tc>
          <w:tcPr>
            <w:tcW w:type="dxa" w:w="4320"/>
          </w:tcPr>
          <w:p>
            <w:r>
              <w:t>8-a-iv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8aiv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Q8(a)(iv)</w:t>
            </w:r>
          </w:p>
        </w:tc>
        <w:tc>
          <w:tcPr>
            <w:tcW w:type="dxa" w:w="4320"/>
          </w:tcPr>
          <w:p>
            <w:r>
              <w:t>8(a)(iv)</w:t>
            </w:r>
          </w:p>
        </w:tc>
      </w:tr>
      <w:tr>
        <w:tc>
          <w:tcPr>
            <w:tcW w:type="dxa" w:w="4320"/>
          </w:tcPr>
          <w:p>
            <w:r>
              <w:t>Q8-a(iv)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8(a)(v)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8(a).v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8-a-v</w:t>
            </w:r>
          </w:p>
        </w:tc>
        <w:tc>
          <w:tcPr>
            <w:tcW w:type="dxa" w:w="4320"/>
          </w:tcPr>
          <w:p>
            <w:r>
              <w:t>8(a)(v)</w:t>
            </w:r>
          </w:p>
        </w:tc>
      </w:tr>
      <w:tr>
        <w:tc>
          <w:tcPr>
            <w:tcW w:type="dxa" w:w="4320"/>
          </w:tcPr>
          <w:p>
            <w:r>
              <w:t>8av</w:t>
            </w:r>
          </w:p>
        </w:tc>
        <w:tc>
          <w:tcPr>
            <w:tcW w:type="dxa" w:w="4320"/>
          </w:tcPr>
          <w:p>
            <w:r>
              <w:t>8(a)(v)</w:t>
            </w:r>
          </w:p>
        </w:tc>
      </w:tr>
      <w:tr>
        <w:tc>
          <w:tcPr>
            <w:tcW w:type="dxa" w:w="4320"/>
          </w:tcPr>
          <w:p>
            <w:r>
              <w:t>Q8(a)(v)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Q8-a(v)</w:t>
            </w:r>
          </w:p>
        </w:tc>
        <w:tc>
          <w:tcPr>
            <w:tcW w:type="dxa" w:w="4320"/>
          </w:tcPr>
          <w:p>
            <w:r>
              <w:t>8(a)</w:t>
            </w:r>
          </w:p>
        </w:tc>
      </w:tr>
      <w:tr>
        <w:tc>
          <w:tcPr>
            <w:tcW w:type="dxa" w:w="4320"/>
          </w:tcPr>
          <w:p>
            <w:r>
              <w:t>8(b)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8.b</w:t>
            </w:r>
          </w:p>
        </w:tc>
        <w:tc>
          <w:tcPr>
            <w:tcW w:type="dxa" w:w="4320"/>
          </w:tcPr>
          <w:p>
            <w:r>
              <w:t>5(b)</w:t>
            </w:r>
          </w:p>
        </w:tc>
      </w:tr>
      <w:tr>
        <w:tc>
          <w:tcPr>
            <w:tcW w:type="dxa" w:w="4320"/>
          </w:tcPr>
          <w:p>
            <w:r>
              <w:t>8-b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8b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8)(b)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Q8(b)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Q8-b</w:t>
            </w:r>
          </w:p>
        </w:tc>
        <w:tc>
          <w:tcPr>
            <w:tcW w:type="dxa" w:w="4320"/>
          </w:tcPr>
          <w:p>
            <w:r>
              <w:t>8(b)</w:t>
            </w:r>
          </w:p>
        </w:tc>
      </w:tr>
      <w:tr>
        <w:tc>
          <w:tcPr>
            <w:tcW w:type="dxa" w:w="4320"/>
          </w:tcPr>
          <w:p>
            <w:r>
              <w:t>8(b)(i)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8(b).i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8-b-i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8bi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Q8(b)(i)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Q8-b(i)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8(b)(ii)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8(b).ii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8-b-ii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8bii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Q8(b)(ii)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Q8-b(ii)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8(b)(iii)</w:t>
            </w:r>
          </w:p>
        </w:tc>
        <w:tc>
          <w:tcPr>
            <w:tcW w:type="dxa" w:w="4320"/>
          </w:tcPr>
          <w:p>
            <w:r>
              <w:t>8(b)(iii)</w:t>
            </w:r>
          </w:p>
        </w:tc>
      </w:tr>
      <w:tr>
        <w:tc>
          <w:tcPr>
            <w:tcW w:type="dxa" w:w="4320"/>
          </w:tcPr>
          <w:p>
            <w:r>
              <w:t>8(b).iii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8-b-iii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8biii</w:t>
            </w:r>
          </w:p>
        </w:tc>
        <w:tc>
          <w:tcPr>
            <w:tcW w:type="dxa" w:w="4320"/>
          </w:tcPr>
          <w:p>
            <w:r>
              <w:t>8(b)(iii)</w:t>
            </w:r>
          </w:p>
        </w:tc>
      </w:tr>
      <w:tr>
        <w:tc>
          <w:tcPr>
            <w:tcW w:type="dxa" w:w="4320"/>
          </w:tcPr>
          <w:p>
            <w:r>
              <w:t>Q8(b)(iii)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Q8-b(iii)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8(b)(iv)</w:t>
            </w:r>
          </w:p>
        </w:tc>
        <w:tc>
          <w:tcPr>
            <w:tcW w:type="dxa" w:w="4320"/>
          </w:tcPr>
          <w:p>
            <w:r>
              <w:t>8(b)(iv)</w:t>
            </w:r>
          </w:p>
        </w:tc>
      </w:tr>
      <w:tr>
        <w:tc>
          <w:tcPr>
            <w:tcW w:type="dxa" w:w="4320"/>
          </w:tcPr>
          <w:p>
            <w:r>
              <w:t>8(b).iv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8-b-iv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8biv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Q8(b)(iv)</w:t>
            </w:r>
          </w:p>
        </w:tc>
        <w:tc>
          <w:tcPr>
            <w:tcW w:type="dxa" w:w="4320"/>
          </w:tcPr>
          <w:p>
            <w:r>
              <w:t>8(b)(iv)</w:t>
            </w:r>
          </w:p>
        </w:tc>
      </w:tr>
      <w:tr>
        <w:tc>
          <w:tcPr>
            <w:tcW w:type="dxa" w:w="4320"/>
          </w:tcPr>
          <w:p>
            <w:r>
              <w:t>Q8-b(iv)</w:t>
            </w:r>
          </w:p>
        </w:tc>
        <w:tc>
          <w:tcPr>
            <w:tcW w:type="dxa" w:w="4320"/>
          </w:tcPr>
          <w:p>
            <w:r>
              <w:t>8(b)(i)</w:t>
            </w:r>
          </w:p>
        </w:tc>
      </w:tr>
      <w:tr>
        <w:tc>
          <w:tcPr>
            <w:tcW w:type="dxa" w:w="4320"/>
          </w:tcPr>
          <w:p>
            <w:r>
              <w:t>8(b)(v)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8(b).v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8-b-v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8bv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Q8(b)(v)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Q8-b(v)</w:t>
            </w:r>
          </w:p>
        </w:tc>
        <w:tc>
          <w:tcPr>
            <w:tcW w:type="dxa" w:w="4320"/>
          </w:tcPr>
          <w:p>
            <w:r>
              <w:t>8(b)(v)</w:t>
            </w:r>
          </w:p>
        </w:tc>
      </w:tr>
      <w:tr>
        <w:tc>
          <w:tcPr>
            <w:tcW w:type="dxa" w:w="4320"/>
          </w:tcPr>
          <w:p>
            <w:r>
              <w:t>8(c)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8.c</w:t>
            </w:r>
          </w:p>
        </w:tc>
        <w:tc>
          <w:tcPr>
            <w:tcW w:type="dxa" w:w="4320"/>
          </w:tcPr>
          <w:p>
            <w:r>
              <w:t>8(c)</w:t>
            </w:r>
          </w:p>
        </w:tc>
      </w:tr>
      <w:tr>
        <w:tc>
          <w:tcPr>
            <w:tcW w:type="dxa" w:w="4320"/>
          </w:tcPr>
          <w:p>
            <w:r>
              <w:t>8-c</w:t>
            </w:r>
          </w:p>
        </w:tc>
        <w:tc>
          <w:tcPr>
            <w:tcW w:type="dxa" w:w="4320"/>
          </w:tcPr>
          <w:p>
            <w:r>
              <w:t>8(c)</w:t>
            </w:r>
          </w:p>
        </w:tc>
      </w:tr>
      <w:tr>
        <w:tc>
          <w:tcPr>
            <w:tcW w:type="dxa" w:w="4320"/>
          </w:tcPr>
          <w:p>
            <w:r>
              <w:t>8c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8)(c)</w:t>
            </w:r>
          </w:p>
        </w:tc>
        <w:tc>
          <w:tcPr>
            <w:tcW w:type="dxa" w:w="4320"/>
          </w:tcPr>
          <w:p>
            <w:r>
              <w:t>8(c)</w:t>
            </w:r>
          </w:p>
        </w:tc>
      </w:tr>
      <w:tr>
        <w:tc>
          <w:tcPr>
            <w:tcW w:type="dxa" w:w="4320"/>
          </w:tcPr>
          <w:p>
            <w:r>
              <w:t>Q8(c)</w:t>
            </w:r>
          </w:p>
        </w:tc>
        <w:tc>
          <w:tcPr>
            <w:tcW w:type="dxa" w:w="4320"/>
          </w:tcPr>
          <w:p>
            <w:r>
              <w:t>8(c)</w:t>
            </w:r>
          </w:p>
        </w:tc>
      </w:tr>
      <w:tr>
        <w:tc>
          <w:tcPr>
            <w:tcW w:type="dxa" w:w="4320"/>
          </w:tcPr>
          <w:p>
            <w:r>
              <w:t>Q8-c</w:t>
            </w:r>
          </w:p>
        </w:tc>
        <w:tc>
          <w:tcPr>
            <w:tcW w:type="dxa" w:w="4320"/>
          </w:tcPr>
          <w:p>
            <w:r>
              <w:t>8(c)</w:t>
            </w:r>
          </w:p>
        </w:tc>
      </w:tr>
      <w:tr>
        <w:tc>
          <w:tcPr>
            <w:tcW w:type="dxa" w:w="4320"/>
          </w:tcPr>
          <w:p>
            <w:r>
              <w:t>8(c)(i)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8(c).i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8-c-i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8ci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Q8(c)(i)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Q8-c(i)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8(c)(ii)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8(c).ii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8-c-ii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8cii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Q8(c)(ii)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Q8-c(ii)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8(c)(iii)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8(c).iii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8-c-iii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8ciii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Q8(c)(iii)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Q8-c(iii)</w:t>
            </w:r>
          </w:p>
        </w:tc>
        <w:tc>
          <w:tcPr>
            <w:tcW w:type="dxa" w:w="4320"/>
          </w:tcPr>
          <w:p>
            <w:r>
              <w:t>8(c)(ii)</w:t>
            </w:r>
          </w:p>
        </w:tc>
      </w:tr>
      <w:tr>
        <w:tc>
          <w:tcPr>
            <w:tcW w:type="dxa" w:w="4320"/>
          </w:tcPr>
          <w:p>
            <w:r>
              <w:t>8(c)(iv)</w:t>
            </w:r>
          </w:p>
        </w:tc>
        <w:tc>
          <w:tcPr>
            <w:tcW w:type="dxa" w:w="4320"/>
          </w:tcPr>
          <w:p>
            <w:r>
              <w:t>8(c)(iv)</w:t>
            </w:r>
          </w:p>
        </w:tc>
      </w:tr>
      <w:tr>
        <w:tc>
          <w:tcPr>
            <w:tcW w:type="dxa" w:w="4320"/>
          </w:tcPr>
          <w:p>
            <w:r>
              <w:t>8(c).iv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8-c-iv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8civ</w:t>
            </w:r>
          </w:p>
        </w:tc>
        <w:tc>
          <w:tcPr>
            <w:tcW w:type="dxa" w:w="4320"/>
          </w:tcPr>
          <w:p>
            <w:r>
              <w:t>8(c)(iv)</w:t>
            </w:r>
          </w:p>
        </w:tc>
      </w:tr>
      <w:tr>
        <w:tc>
          <w:tcPr>
            <w:tcW w:type="dxa" w:w="4320"/>
          </w:tcPr>
          <w:p>
            <w:r>
              <w:t>Q8(c)(iv)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Q8-c(iv)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8(c)(v)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8(c).v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8-c-v</w:t>
            </w:r>
          </w:p>
        </w:tc>
        <w:tc>
          <w:tcPr>
            <w:tcW w:type="dxa" w:w="4320"/>
          </w:tcPr>
          <w:p>
            <w:r>
              <w:t>8(c)(v)</w:t>
            </w:r>
          </w:p>
        </w:tc>
      </w:tr>
      <w:tr>
        <w:tc>
          <w:tcPr>
            <w:tcW w:type="dxa" w:w="4320"/>
          </w:tcPr>
          <w:p>
            <w:r>
              <w:t>8cv</w:t>
            </w:r>
          </w:p>
        </w:tc>
        <w:tc>
          <w:tcPr>
            <w:tcW w:type="dxa" w:w="4320"/>
          </w:tcPr>
          <w:p>
            <w:r>
              <w:t>8(c)(v)</w:t>
            </w:r>
          </w:p>
        </w:tc>
      </w:tr>
      <w:tr>
        <w:tc>
          <w:tcPr>
            <w:tcW w:type="dxa" w:w="4320"/>
          </w:tcPr>
          <w:p>
            <w:r>
              <w:t>Q8(c)(v)</w:t>
            </w:r>
          </w:p>
        </w:tc>
        <w:tc>
          <w:tcPr>
            <w:tcW w:type="dxa" w:w="4320"/>
          </w:tcPr>
          <w:p>
            <w:r>
              <w:t>8(c)(i)</w:t>
            </w:r>
          </w:p>
        </w:tc>
      </w:tr>
      <w:tr>
        <w:tc>
          <w:tcPr>
            <w:tcW w:type="dxa" w:w="4320"/>
          </w:tcPr>
          <w:p>
            <w:r>
              <w:t>Q8-c(v)</w:t>
            </w:r>
          </w:p>
        </w:tc>
        <w:tc>
          <w:tcPr>
            <w:tcW w:type="dxa" w:w="4320"/>
          </w:tcPr>
          <w:p>
            <w:r>
              <w:t>8(c)(v)</w:t>
            </w:r>
          </w:p>
        </w:tc>
      </w:tr>
      <w:tr>
        <w:tc>
          <w:tcPr>
            <w:tcW w:type="dxa" w:w="4320"/>
          </w:tcPr>
          <w:p>
            <w:r>
              <w:t>8(d)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8.d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8-d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8d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8)(d)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Q8(d)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Q8-d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8(d)(i)</w:t>
            </w:r>
          </w:p>
        </w:tc>
        <w:tc>
          <w:tcPr>
            <w:tcW w:type="dxa" w:w="4320"/>
          </w:tcPr>
          <w:p>
            <w:r>
              <w:t>8(d)(i)</w:t>
            </w:r>
          </w:p>
        </w:tc>
      </w:tr>
      <w:tr>
        <w:tc>
          <w:tcPr>
            <w:tcW w:type="dxa" w:w="4320"/>
          </w:tcPr>
          <w:p>
            <w:r>
              <w:t>8(d).i</w:t>
            </w:r>
          </w:p>
        </w:tc>
        <w:tc>
          <w:tcPr>
            <w:tcW w:type="dxa" w:w="4320"/>
          </w:tcPr>
          <w:p>
            <w:r>
              <w:t>8(d)(i)</w:t>
            </w:r>
          </w:p>
        </w:tc>
      </w:tr>
      <w:tr>
        <w:tc>
          <w:tcPr>
            <w:tcW w:type="dxa" w:w="4320"/>
          </w:tcPr>
          <w:p>
            <w:r>
              <w:t>8-d-i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8di</w:t>
            </w:r>
          </w:p>
        </w:tc>
        <w:tc>
          <w:tcPr>
            <w:tcW w:type="dxa" w:w="4320"/>
          </w:tcPr>
          <w:p>
            <w:r>
              <w:t>8(d)(i)</w:t>
            </w:r>
          </w:p>
        </w:tc>
      </w:tr>
      <w:tr>
        <w:tc>
          <w:tcPr>
            <w:tcW w:type="dxa" w:w="4320"/>
          </w:tcPr>
          <w:p>
            <w:r>
              <w:t>Q8(d)(i)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Q8-d(i)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8(d)(ii)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8(d).ii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8-d-ii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8dii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Q8(d)(ii)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Q8-d(ii)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8(d)(iii)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8(d).iii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8-d-iii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8diii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Q8(d)(iii)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Q8-d(iii)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8(d)(iv)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8(d).iv</w:t>
            </w:r>
          </w:p>
        </w:tc>
        <w:tc>
          <w:tcPr>
            <w:tcW w:type="dxa" w:w="4320"/>
          </w:tcPr>
          <w:p>
            <w:r>
              <w:t>8(d)(iv)</w:t>
            </w:r>
          </w:p>
        </w:tc>
      </w:tr>
      <w:tr>
        <w:tc>
          <w:tcPr>
            <w:tcW w:type="dxa" w:w="4320"/>
          </w:tcPr>
          <w:p>
            <w:r>
              <w:t>8-d-iv</w:t>
            </w:r>
          </w:p>
        </w:tc>
        <w:tc>
          <w:tcPr>
            <w:tcW w:type="dxa" w:w="4320"/>
          </w:tcPr>
          <w:p>
            <w:r>
              <w:t>8(d)(ii)</w:t>
            </w:r>
          </w:p>
        </w:tc>
      </w:tr>
      <w:tr>
        <w:tc>
          <w:tcPr>
            <w:tcW w:type="dxa" w:w="4320"/>
          </w:tcPr>
          <w:p>
            <w:r>
              <w:t>8div</w:t>
            </w:r>
          </w:p>
        </w:tc>
        <w:tc>
          <w:tcPr>
            <w:tcW w:type="dxa" w:w="4320"/>
          </w:tcPr>
          <w:p>
            <w:r>
              <w:t>8(d)(iv)</w:t>
            </w:r>
          </w:p>
        </w:tc>
      </w:tr>
      <w:tr>
        <w:tc>
          <w:tcPr>
            <w:tcW w:type="dxa" w:w="4320"/>
          </w:tcPr>
          <w:p>
            <w:r>
              <w:t>Q8(d)(iv)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Q8-d(iv)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8(d)(v)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8(d).v</w:t>
            </w:r>
          </w:p>
        </w:tc>
        <w:tc>
          <w:tcPr>
            <w:tcW w:type="dxa" w:w="4320"/>
          </w:tcPr>
          <w:p>
            <w:r>
              <w:t>8(d)(v)</w:t>
            </w:r>
          </w:p>
        </w:tc>
      </w:tr>
      <w:tr>
        <w:tc>
          <w:tcPr>
            <w:tcW w:type="dxa" w:w="4320"/>
          </w:tcPr>
          <w:p>
            <w:r>
              <w:t>8-d-v</w:t>
            </w:r>
          </w:p>
        </w:tc>
        <w:tc>
          <w:tcPr>
            <w:tcW w:type="dxa" w:w="4320"/>
          </w:tcPr>
          <w:p>
            <w:r>
              <w:t>8(d)(v)</w:t>
            </w:r>
          </w:p>
        </w:tc>
      </w:tr>
      <w:tr>
        <w:tc>
          <w:tcPr>
            <w:tcW w:type="dxa" w:w="4320"/>
          </w:tcPr>
          <w:p>
            <w:r>
              <w:t>8dv</w:t>
            </w:r>
          </w:p>
        </w:tc>
        <w:tc>
          <w:tcPr>
            <w:tcW w:type="dxa" w:w="4320"/>
          </w:tcPr>
          <w:p>
            <w:r>
              <w:t>8(d)(v)</w:t>
            </w:r>
          </w:p>
        </w:tc>
      </w:tr>
      <w:tr>
        <w:tc>
          <w:tcPr>
            <w:tcW w:type="dxa" w:w="4320"/>
          </w:tcPr>
          <w:p>
            <w:r>
              <w:t>Q8(d)(v)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Q8-d(v)</w:t>
            </w:r>
          </w:p>
        </w:tc>
        <w:tc>
          <w:tcPr>
            <w:tcW w:type="dxa" w:w="4320"/>
          </w:tcPr>
          <w:p>
            <w:r>
              <w:t>8(d)</w:t>
            </w:r>
          </w:p>
        </w:tc>
      </w:tr>
      <w:tr>
        <w:tc>
          <w:tcPr>
            <w:tcW w:type="dxa" w:w="4320"/>
          </w:tcPr>
          <w:p>
            <w:r>
              <w:t>8(e)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8.e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8-e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8e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8)(e)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Q8(e)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Q8-e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8(e)(i)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8(e).i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8-e-i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8ei</w:t>
            </w:r>
          </w:p>
        </w:tc>
        <w:tc>
          <w:tcPr>
            <w:tcW w:type="dxa" w:w="4320"/>
          </w:tcPr>
          <w:p>
            <w:r>
              <w:t>8(e)</w:t>
            </w:r>
          </w:p>
        </w:tc>
      </w:tr>
      <w:tr>
        <w:tc>
          <w:tcPr>
            <w:tcW w:type="dxa" w:w="4320"/>
          </w:tcPr>
          <w:p>
            <w:r>
              <w:t>Q8(e)(i)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Q8-e(i)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8(e)(ii)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8(e).ii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8-e-ii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8eii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Q8(e)(ii)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Q8-e(ii)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8(e)(iii)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8(e).iii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8-e-iii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8eiii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Q8(e)(iii)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Q8-e(iii)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8(e)(iv)</w:t>
            </w:r>
          </w:p>
        </w:tc>
        <w:tc>
          <w:tcPr>
            <w:tcW w:type="dxa" w:w="4320"/>
          </w:tcPr>
          <w:p>
            <w:r>
              <w:t>8(e)(iv)</w:t>
            </w:r>
          </w:p>
        </w:tc>
      </w:tr>
      <w:tr>
        <w:tc>
          <w:tcPr>
            <w:tcW w:type="dxa" w:w="4320"/>
          </w:tcPr>
          <w:p>
            <w:r>
              <w:t>8(e).iv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8-e-iv</w:t>
            </w:r>
          </w:p>
        </w:tc>
        <w:tc>
          <w:tcPr>
            <w:tcW w:type="dxa" w:w="4320"/>
          </w:tcPr>
          <w:p>
            <w:r>
              <w:t>8(e)(ii)</w:t>
            </w:r>
          </w:p>
        </w:tc>
      </w:tr>
      <w:tr>
        <w:tc>
          <w:tcPr>
            <w:tcW w:type="dxa" w:w="4320"/>
          </w:tcPr>
          <w:p>
            <w:r>
              <w:t>8eiv</w:t>
            </w:r>
          </w:p>
        </w:tc>
        <w:tc>
          <w:tcPr>
            <w:tcW w:type="dxa" w:w="4320"/>
          </w:tcPr>
          <w:p>
            <w:r>
              <w:t>8(e)(iv)</w:t>
            </w:r>
          </w:p>
        </w:tc>
      </w:tr>
      <w:tr>
        <w:tc>
          <w:tcPr>
            <w:tcW w:type="dxa" w:w="4320"/>
          </w:tcPr>
          <w:p>
            <w:r>
              <w:t>Q8(e)(iv)</w:t>
            </w:r>
          </w:p>
        </w:tc>
        <w:tc>
          <w:tcPr>
            <w:tcW w:type="dxa" w:w="4320"/>
          </w:tcPr>
          <w:p>
            <w:r>
              <w:t>8(e)(iv)</w:t>
            </w:r>
          </w:p>
        </w:tc>
      </w:tr>
      <w:tr>
        <w:tc>
          <w:tcPr>
            <w:tcW w:type="dxa" w:w="4320"/>
          </w:tcPr>
          <w:p>
            <w:r>
              <w:t>Q8-e(iv)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8(e)(v)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8(e).v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8-e-v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8ev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Q8(e)(v)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Q8-e(v)</w:t>
            </w:r>
          </w:p>
        </w:tc>
        <w:tc>
          <w:tcPr>
            <w:tcW w:type="dxa" w:w="4320"/>
          </w:tcPr>
          <w:p>
            <w:r>
              <w:t>8(e)(v)</w:t>
            </w:r>
          </w:p>
        </w:tc>
      </w:tr>
      <w:tr>
        <w:tc>
          <w:tcPr>
            <w:tcW w:type="dxa" w:w="4320"/>
          </w:tcPr>
          <w:p>
            <w:r>
              <w:t>Q9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Q9.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Q9)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9)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Question 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09:00:00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9(a)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9.a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9-a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9a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9)(a)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Q9(a)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Q9-a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9(a)(i)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9(a).i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9-a-i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9ai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Q9(a)(i)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Q9-a(i)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9(a)(ii)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9(a).ii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9-a-ii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9aii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Q9(a)(ii)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Q9-a(ii)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9(a)(iii)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9(a).iii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9-a-iii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9aiii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Q9(a)(iii)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Q9-a(iii)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9(a)(iv)</w:t>
            </w:r>
          </w:p>
        </w:tc>
        <w:tc>
          <w:tcPr>
            <w:tcW w:type="dxa" w:w="4320"/>
          </w:tcPr>
          <w:p>
            <w:r>
              <w:t>9(a)(iv)</w:t>
            </w:r>
          </w:p>
        </w:tc>
      </w:tr>
      <w:tr>
        <w:tc>
          <w:tcPr>
            <w:tcW w:type="dxa" w:w="4320"/>
          </w:tcPr>
          <w:p>
            <w:r>
              <w:t>9(a).iv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9-a-iv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9aiv</w:t>
            </w:r>
          </w:p>
        </w:tc>
        <w:tc>
          <w:tcPr>
            <w:tcW w:type="dxa" w:w="4320"/>
          </w:tcPr>
          <w:p>
            <w:r>
              <w:t>9(a)(iv)</w:t>
            </w:r>
          </w:p>
        </w:tc>
      </w:tr>
      <w:tr>
        <w:tc>
          <w:tcPr>
            <w:tcW w:type="dxa" w:w="4320"/>
          </w:tcPr>
          <w:p>
            <w:r>
              <w:t>Q9(a)(iv)</w:t>
            </w:r>
          </w:p>
        </w:tc>
        <w:tc>
          <w:tcPr>
            <w:tcW w:type="dxa" w:w="4320"/>
          </w:tcPr>
          <w:p>
            <w:r>
              <w:t>9(a)(iv)</w:t>
            </w:r>
          </w:p>
        </w:tc>
      </w:tr>
      <w:tr>
        <w:tc>
          <w:tcPr>
            <w:tcW w:type="dxa" w:w="4320"/>
          </w:tcPr>
          <w:p>
            <w:r>
              <w:t>Q9-a(iv)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9(a)(v)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9(a).v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9-a-v</w:t>
            </w:r>
          </w:p>
        </w:tc>
        <w:tc>
          <w:tcPr>
            <w:tcW w:type="dxa" w:w="4320"/>
          </w:tcPr>
          <w:p>
            <w:r>
              <w:t>9(a)</w:t>
            </w:r>
          </w:p>
        </w:tc>
      </w:tr>
      <w:tr>
        <w:tc>
          <w:tcPr>
            <w:tcW w:type="dxa" w:w="4320"/>
          </w:tcPr>
          <w:p>
            <w:r>
              <w:t>9av</w:t>
            </w:r>
          </w:p>
        </w:tc>
        <w:tc>
          <w:tcPr>
            <w:tcW w:type="dxa" w:w="4320"/>
          </w:tcPr>
          <w:p>
            <w:r>
              <w:t>9(a)(v)</w:t>
            </w:r>
          </w:p>
        </w:tc>
      </w:tr>
      <w:tr>
        <w:tc>
          <w:tcPr>
            <w:tcW w:type="dxa" w:w="4320"/>
          </w:tcPr>
          <w:p>
            <w:r>
              <w:t>Q9(a)(v)</w:t>
            </w:r>
          </w:p>
        </w:tc>
        <w:tc>
          <w:tcPr>
            <w:tcW w:type="dxa" w:w="4320"/>
          </w:tcPr>
          <w:p>
            <w:r>
              <w:t>9(a)(ii)</w:t>
            </w:r>
          </w:p>
        </w:tc>
      </w:tr>
      <w:tr>
        <w:tc>
          <w:tcPr>
            <w:tcW w:type="dxa" w:w="4320"/>
          </w:tcPr>
          <w:p>
            <w:r>
              <w:t>Q9-a(v)</w:t>
            </w:r>
          </w:p>
        </w:tc>
        <w:tc>
          <w:tcPr>
            <w:tcW w:type="dxa" w:w="4320"/>
          </w:tcPr>
          <w:p>
            <w:r>
              <w:t>9(a)(v)</w:t>
            </w:r>
          </w:p>
        </w:tc>
      </w:tr>
      <w:tr>
        <w:tc>
          <w:tcPr>
            <w:tcW w:type="dxa" w:w="4320"/>
          </w:tcPr>
          <w:p>
            <w:r>
              <w:t>9(b)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9.b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9-b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9b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9)(b)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Q9(b)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Q9-b</w:t>
            </w:r>
          </w:p>
        </w:tc>
        <w:tc>
          <w:tcPr>
            <w:tcW w:type="dxa" w:w="4320"/>
          </w:tcPr>
          <w:p>
            <w:r>
              <w:t>9(b)</w:t>
            </w:r>
          </w:p>
        </w:tc>
      </w:tr>
      <w:tr>
        <w:tc>
          <w:tcPr>
            <w:tcW w:type="dxa" w:w="4320"/>
          </w:tcPr>
          <w:p>
            <w:r>
              <w:t>9(b)(i)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9(b).i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9-b-i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9bi</w:t>
            </w:r>
          </w:p>
        </w:tc>
        <w:tc>
          <w:tcPr>
            <w:tcW w:type="dxa" w:w="4320"/>
          </w:tcPr>
          <w:p>
            <w:r>
              <w:t>9(b)(i)</w:t>
            </w:r>
          </w:p>
        </w:tc>
      </w:tr>
      <w:tr>
        <w:tc>
          <w:tcPr>
            <w:tcW w:type="dxa" w:w="4320"/>
          </w:tcPr>
          <w:p>
            <w:r>
              <w:t>Q9(b)(i)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Q9-b(i)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9(b)(ii)</w:t>
            </w:r>
          </w:p>
        </w:tc>
        <w:tc>
          <w:tcPr>
            <w:tcW w:type="dxa" w:w="4320"/>
          </w:tcPr>
          <w:p>
            <w:r>
              <w:t>9(b)(ii)</w:t>
            </w:r>
          </w:p>
        </w:tc>
      </w:tr>
      <w:tr>
        <w:tc>
          <w:tcPr>
            <w:tcW w:type="dxa" w:w="4320"/>
          </w:tcPr>
          <w:p>
            <w:r>
              <w:t>9(b).ii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9-b-ii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9bii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Q9(b)(ii)</w:t>
            </w:r>
          </w:p>
        </w:tc>
        <w:tc>
          <w:tcPr>
            <w:tcW w:type="dxa" w:w="4320"/>
          </w:tcPr>
          <w:p>
            <w:r>
              <w:t>9(b)(ii)</w:t>
            </w:r>
          </w:p>
        </w:tc>
      </w:tr>
      <w:tr>
        <w:tc>
          <w:tcPr>
            <w:tcW w:type="dxa" w:w="4320"/>
          </w:tcPr>
          <w:p>
            <w:r>
              <w:t>Q9-b(ii)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9(b)(iii)</w:t>
            </w:r>
          </w:p>
        </w:tc>
        <w:tc>
          <w:tcPr>
            <w:tcW w:type="dxa" w:w="4320"/>
          </w:tcPr>
          <w:p>
            <w:r>
              <w:t>9(b)(ii)</w:t>
            </w:r>
          </w:p>
        </w:tc>
      </w:tr>
      <w:tr>
        <w:tc>
          <w:tcPr>
            <w:tcW w:type="dxa" w:w="4320"/>
          </w:tcPr>
          <w:p>
            <w:r>
              <w:t>9(b).iii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9-b-iii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9biii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Q9(b)(iii)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Q9-b(iii)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9(b)(iv)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9(b).iv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9-b-iv</w:t>
            </w:r>
          </w:p>
        </w:tc>
        <w:tc>
          <w:tcPr>
            <w:tcW w:type="dxa" w:w="4320"/>
          </w:tcPr>
          <w:p>
            <w:r>
              <w:t>9(b)(iv)</w:t>
            </w:r>
          </w:p>
        </w:tc>
      </w:tr>
      <w:tr>
        <w:tc>
          <w:tcPr>
            <w:tcW w:type="dxa" w:w="4320"/>
          </w:tcPr>
          <w:p>
            <w:r>
              <w:t>9biv</w:t>
            </w:r>
          </w:p>
        </w:tc>
        <w:tc>
          <w:tcPr>
            <w:tcW w:type="dxa" w:w="4320"/>
          </w:tcPr>
          <w:p>
            <w:r>
              <w:t>9(b)(iv)</w:t>
            </w:r>
          </w:p>
        </w:tc>
      </w:tr>
      <w:tr>
        <w:tc>
          <w:tcPr>
            <w:tcW w:type="dxa" w:w="4320"/>
          </w:tcPr>
          <w:p>
            <w:r>
              <w:t>Q9(b)(iv)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Q9-b(iv)</w:t>
            </w:r>
          </w:p>
        </w:tc>
        <w:tc>
          <w:tcPr>
            <w:tcW w:type="dxa" w:w="4320"/>
          </w:tcPr>
          <w:p>
            <w:r>
              <w:t>9(b)(iii)</w:t>
            </w:r>
          </w:p>
        </w:tc>
      </w:tr>
      <w:tr>
        <w:tc>
          <w:tcPr>
            <w:tcW w:type="dxa" w:w="4320"/>
          </w:tcPr>
          <w:p>
            <w:r>
              <w:t>9(b)(v)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9(b).v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9-b-v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9bv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Q9(b)(v)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Q9-b(v)</w:t>
            </w:r>
          </w:p>
        </w:tc>
        <w:tc>
          <w:tcPr>
            <w:tcW w:type="dxa" w:w="4320"/>
          </w:tcPr>
          <w:p>
            <w:r>
              <w:t>9(b)(v)</w:t>
            </w:r>
          </w:p>
        </w:tc>
      </w:tr>
      <w:tr>
        <w:tc>
          <w:tcPr>
            <w:tcW w:type="dxa" w:w="4320"/>
          </w:tcPr>
          <w:p>
            <w:r>
              <w:t>9(c)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9.c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9-c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9c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9)(c)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Q9(c)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Q9-c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9(c)(i)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9(c).i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9-c-i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9ci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Q9(c)(i)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Q9-c(i)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9(c)(ii)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9(c).ii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9-c-ii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9cii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Q9(c)(ii)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Q9-c(ii)</w:t>
            </w:r>
          </w:p>
        </w:tc>
        <w:tc>
          <w:tcPr>
            <w:tcW w:type="dxa" w:w="4320"/>
          </w:tcPr>
          <w:p>
            <w:r>
              <w:t>9(c)(ii)</w:t>
            </w:r>
          </w:p>
        </w:tc>
      </w:tr>
      <w:tr>
        <w:tc>
          <w:tcPr>
            <w:tcW w:type="dxa" w:w="4320"/>
          </w:tcPr>
          <w:p>
            <w:r>
              <w:t>9(c)(iii)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9(c).iii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9-c-iii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9ciii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Q9(c)(iii)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Q9-c(iii)</w:t>
            </w:r>
          </w:p>
        </w:tc>
        <w:tc>
          <w:tcPr>
            <w:tcW w:type="dxa" w:w="4320"/>
          </w:tcPr>
          <w:p>
            <w:r>
              <w:t>9(c)(iii)</w:t>
            </w:r>
          </w:p>
        </w:tc>
      </w:tr>
      <w:tr>
        <w:tc>
          <w:tcPr>
            <w:tcW w:type="dxa" w:w="4320"/>
          </w:tcPr>
          <w:p>
            <w:r>
              <w:t>9(c)(iv)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9(c).iv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9-c-iv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9civ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Q9(c)(iv)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Q9-c(iv)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9(c)(v)</w:t>
            </w:r>
          </w:p>
        </w:tc>
        <w:tc>
          <w:tcPr>
            <w:tcW w:type="dxa" w:w="4320"/>
          </w:tcPr>
          <w:p>
            <w:r>
              <w:t>9(c)(iv)</w:t>
            </w:r>
          </w:p>
        </w:tc>
      </w:tr>
      <w:tr>
        <w:tc>
          <w:tcPr>
            <w:tcW w:type="dxa" w:w="4320"/>
          </w:tcPr>
          <w:p>
            <w:r>
              <w:t>9(c).v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9-c-v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9cv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Q9(c)(v)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Q9-c(v)</w:t>
            </w:r>
          </w:p>
        </w:tc>
        <w:tc>
          <w:tcPr>
            <w:tcW w:type="dxa" w:w="4320"/>
          </w:tcPr>
          <w:p>
            <w:r>
              <w:t>9(c)(v)</w:t>
            </w:r>
          </w:p>
        </w:tc>
      </w:tr>
      <w:tr>
        <w:tc>
          <w:tcPr>
            <w:tcW w:type="dxa" w:w="4320"/>
          </w:tcPr>
          <w:p>
            <w:r>
              <w:t>9(d)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9.d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9-d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9d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9)(d)</w:t>
            </w:r>
          </w:p>
        </w:tc>
        <w:tc>
          <w:tcPr>
            <w:tcW w:type="dxa" w:w="4320"/>
          </w:tcPr>
          <w:p>
            <w:r>
              <w:t>3(d)</w:t>
            </w:r>
          </w:p>
        </w:tc>
      </w:tr>
      <w:tr>
        <w:tc>
          <w:tcPr>
            <w:tcW w:type="dxa" w:w="4320"/>
          </w:tcPr>
          <w:p>
            <w:r>
              <w:t>Q9(d)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Q9-d</w:t>
            </w:r>
          </w:p>
        </w:tc>
        <w:tc>
          <w:tcPr>
            <w:tcW w:type="dxa" w:w="4320"/>
          </w:tcPr>
          <w:p>
            <w:r>
              <w:t>9(d)</w:t>
            </w:r>
          </w:p>
        </w:tc>
      </w:tr>
      <w:tr>
        <w:tc>
          <w:tcPr>
            <w:tcW w:type="dxa" w:w="4320"/>
          </w:tcPr>
          <w:p>
            <w:r>
              <w:t>9(d)(i)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9(d).i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9-d-i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9di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Q9(d)(i)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Q9-d(i)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9(d)(ii)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9(d).ii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9-d-ii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9dii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Q9(d)(ii)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Q9-d(ii)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9(d)(iii)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9(d).iii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9-d-iii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9diii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Q9(d)(iii)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Q9-d(iii)</w:t>
            </w:r>
          </w:p>
        </w:tc>
        <w:tc>
          <w:tcPr>
            <w:tcW w:type="dxa" w:w="4320"/>
          </w:tcPr>
          <w:p>
            <w:r>
              <w:t>9(d)(ii)</w:t>
            </w:r>
          </w:p>
        </w:tc>
      </w:tr>
      <w:tr>
        <w:tc>
          <w:tcPr>
            <w:tcW w:type="dxa" w:w="4320"/>
          </w:tcPr>
          <w:p>
            <w:r>
              <w:t>9(d)(iv)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9(d).iv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9-d-iv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9div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Q9(d)(iv)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Q9-d(iv)</w:t>
            </w:r>
          </w:p>
        </w:tc>
        <w:tc>
          <w:tcPr>
            <w:tcW w:type="dxa" w:w="4320"/>
          </w:tcPr>
          <w:p>
            <w:r>
              <w:t>9(d)(iv)</w:t>
            </w:r>
          </w:p>
        </w:tc>
      </w:tr>
      <w:tr>
        <w:tc>
          <w:tcPr>
            <w:tcW w:type="dxa" w:w="4320"/>
          </w:tcPr>
          <w:p>
            <w:r>
              <w:t>9(d)(v)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9(d).v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9-d-v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9dv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Q9(d)(v)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Q9-d(v)</w:t>
            </w:r>
          </w:p>
        </w:tc>
        <w:tc>
          <w:tcPr>
            <w:tcW w:type="dxa" w:w="4320"/>
          </w:tcPr>
          <w:p>
            <w:r>
              <w:t>9(d)(v)</w:t>
            </w:r>
          </w:p>
        </w:tc>
      </w:tr>
      <w:tr>
        <w:tc>
          <w:tcPr>
            <w:tcW w:type="dxa" w:w="4320"/>
          </w:tcPr>
          <w:p>
            <w:r>
              <w:t>9(e)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9.e</w:t>
            </w:r>
          </w:p>
        </w:tc>
        <w:tc>
          <w:tcPr>
            <w:tcW w:type="dxa" w:w="4320"/>
          </w:tcPr>
          <w:p>
            <w:r>
              <w:t>9(c)</w:t>
            </w:r>
          </w:p>
        </w:tc>
      </w:tr>
      <w:tr>
        <w:tc>
          <w:tcPr>
            <w:tcW w:type="dxa" w:w="4320"/>
          </w:tcPr>
          <w:p>
            <w:r>
              <w:t>9-e</w:t>
            </w:r>
          </w:p>
        </w:tc>
        <w:tc>
          <w:tcPr>
            <w:tcW w:type="dxa" w:w="4320"/>
          </w:tcPr>
          <w:p>
            <w:r>
              <w:t>9(e)</w:t>
            </w:r>
          </w:p>
        </w:tc>
      </w:tr>
      <w:tr>
        <w:tc>
          <w:tcPr>
            <w:tcW w:type="dxa" w:w="4320"/>
          </w:tcPr>
          <w:p>
            <w:r>
              <w:t>9e</w:t>
            </w:r>
          </w:p>
        </w:tc>
        <w:tc>
          <w:tcPr>
            <w:tcW w:type="dxa" w:w="4320"/>
          </w:tcPr>
          <w:p>
            <w:r>
              <w:t>9(e)</w:t>
            </w:r>
          </w:p>
        </w:tc>
      </w:tr>
      <w:tr>
        <w:tc>
          <w:tcPr>
            <w:tcW w:type="dxa" w:w="4320"/>
          </w:tcPr>
          <w:p>
            <w:r>
              <w:t>9)(e)</w:t>
            </w:r>
          </w:p>
        </w:tc>
        <w:tc>
          <w:tcPr>
            <w:tcW w:type="dxa" w:w="4320"/>
          </w:tcPr>
          <w:p>
            <w:r>
              <w:t>9(e)</w:t>
            </w:r>
          </w:p>
        </w:tc>
      </w:tr>
      <w:tr>
        <w:tc>
          <w:tcPr>
            <w:tcW w:type="dxa" w:w="4320"/>
          </w:tcPr>
          <w:p>
            <w:r>
              <w:t>Q9(e)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Q9-e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9(e)(i)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9(e).i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9-e-i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9ei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Q9(e)(i)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Q9-e(i)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9(e)(ii)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9(e).ii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9-e-ii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9eii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Q9(e)(ii)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Q9-e(ii)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9(e)(iii)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9(e).iii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9-e-iii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9eiii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Q9(e)(iii)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Q9-e(iii)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9(e)(iv)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9(e).iv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9-e-iv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9eiv</w:t>
            </w:r>
          </w:p>
        </w:tc>
        <w:tc>
          <w:tcPr>
            <w:tcW w:type="dxa" w:w="4320"/>
          </w:tcPr>
          <w:p>
            <w:r>
              <w:t>9(e)(iv)</w:t>
            </w:r>
          </w:p>
        </w:tc>
      </w:tr>
      <w:tr>
        <w:tc>
          <w:tcPr>
            <w:tcW w:type="dxa" w:w="4320"/>
          </w:tcPr>
          <w:p>
            <w:r>
              <w:t>Q9(e)(iv)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Q9-e(iv)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9(e)(v)</w:t>
            </w:r>
          </w:p>
        </w:tc>
        <w:tc>
          <w:tcPr>
            <w:tcW w:type="dxa" w:w="4320"/>
          </w:tcPr>
          <w:p>
            <w:r>
              <w:t>9(e)(v)</w:t>
            </w:r>
          </w:p>
        </w:tc>
      </w:tr>
      <w:tr>
        <w:tc>
          <w:tcPr>
            <w:tcW w:type="dxa" w:w="4320"/>
          </w:tcPr>
          <w:p>
            <w:r>
              <w:t>9(e).v</w:t>
            </w:r>
          </w:p>
        </w:tc>
        <w:tc>
          <w:tcPr>
            <w:tcW w:type="dxa" w:w="4320"/>
          </w:tcPr>
          <w:p>
            <w:r>
              <w:t>9(e)(ii)</w:t>
            </w:r>
          </w:p>
        </w:tc>
      </w:tr>
      <w:tr>
        <w:tc>
          <w:tcPr>
            <w:tcW w:type="dxa" w:w="4320"/>
          </w:tcPr>
          <w:p>
            <w:r>
              <w:t>9-e-v</w:t>
            </w:r>
          </w:p>
        </w:tc>
        <w:tc>
          <w:tcPr>
            <w:tcW w:type="dxa" w:w="4320"/>
          </w:tcPr>
          <w:p>
            <w:r>
              <w:t>9(e)(v)</w:t>
            </w:r>
          </w:p>
        </w:tc>
      </w:tr>
      <w:tr>
        <w:tc>
          <w:tcPr>
            <w:tcW w:type="dxa" w:w="4320"/>
          </w:tcPr>
          <w:p>
            <w:r>
              <w:t>9ev</w:t>
            </w:r>
          </w:p>
        </w:tc>
        <w:tc>
          <w:tcPr>
            <w:tcW w:type="dxa" w:w="4320"/>
          </w:tcPr>
          <w:p>
            <w:r>
              <w:t>9(e)(v)</w:t>
            </w:r>
          </w:p>
        </w:tc>
      </w:tr>
      <w:tr>
        <w:tc>
          <w:tcPr>
            <w:tcW w:type="dxa" w:w="4320"/>
          </w:tcPr>
          <w:p>
            <w:r>
              <w:t>Q9(e)(v)</w:t>
            </w:r>
          </w:p>
        </w:tc>
        <w:tc>
          <w:tcPr>
            <w:tcW w:type="dxa" w:w="4320"/>
          </w:tcPr>
          <w:p>
            <w:r>
              <w:t>9(e)(v)</w:t>
            </w:r>
          </w:p>
        </w:tc>
      </w:tr>
      <w:tr>
        <w:tc>
          <w:tcPr>
            <w:tcW w:type="dxa" w:w="4320"/>
          </w:tcPr>
          <w:p>
            <w:r>
              <w:t>Q9-e(v)</w:t>
            </w:r>
          </w:p>
        </w:tc>
        <w:tc>
          <w:tcPr>
            <w:tcW w:type="dxa" w:w="4320"/>
          </w:tcPr>
          <w:p>
            <w:r>
              <w:t>9(e)(v)</w:t>
            </w:r>
          </w:p>
        </w:tc>
      </w:tr>
      <w:tr>
        <w:tc>
          <w:tcPr>
            <w:tcW w:type="dxa" w:w="4320"/>
          </w:tcPr>
          <w:p>
            <w:r>
              <w:t>Q10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Q10.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Q10)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10)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Question 10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question 10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10:00:00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10(a)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10.a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10-a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10a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10)(a)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Q10(a)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Q10-a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10(a)(i)</w:t>
            </w:r>
          </w:p>
        </w:tc>
        <w:tc>
          <w:tcPr>
            <w:tcW w:type="dxa" w:w="4320"/>
          </w:tcPr>
          <w:p>
            <w:r>
              <w:t>10(a)(i)</w:t>
            </w:r>
          </w:p>
        </w:tc>
      </w:tr>
      <w:tr>
        <w:tc>
          <w:tcPr>
            <w:tcW w:type="dxa" w:w="4320"/>
          </w:tcPr>
          <w:p>
            <w:r>
              <w:t>10(a).i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10-a-i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10ai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Q10(a)(i)</w:t>
            </w:r>
          </w:p>
        </w:tc>
        <w:tc>
          <w:tcPr>
            <w:tcW w:type="dxa" w:w="4320"/>
          </w:tcPr>
          <w:p>
            <w:r>
              <w:t>10(a)(i)</w:t>
            </w:r>
          </w:p>
        </w:tc>
      </w:tr>
      <w:tr>
        <w:tc>
          <w:tcPr>
            <w:tcW w:type="dxa" w:w="4320"/>
          </w:tcPr>
          <w:p>
            <w:r>
              <w:t>Q10-a(i)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10(a)(ii)</w:t>
            </w:r>
          </w:p>
        </w:tc>
        <w:tc>
          <w:tcPr>
            <w:tcW w:type="dxa" w:w="4320"/>
          </w:tcPr>
          <w:p>
            <w:r>
              <w:t>10(a)(ii)</w:t>
            </w:r>
          </w:p>
        </w:tc>
      </w:tr>
      <w:tr>
        <w:tc>
          <w:tcPr>
            <w:tcW w:type="dxa" w:w="4320"/>
          </w:tcPr>
          <w:p>
            <w:r>
              <w:t>10(a).ii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10-a-ii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10aii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Q10(a)(ii)</w:t>
            </w:r>
          </w:p>
        </w:tc>
        <w:tc>
          <w:tcPr>
            <w:tcW w:type="dxa" w:w="4320"/>
          </w:tcPr>
          <w:p>
            <w:r>
              <w:t>10(a)(ii)</w:t>
            </w:r>
          </w:p>
        </w:tc>
      </w:tr>
      <w:tr>
        <w:tc>
          <w:tcPr>
            <w:tcW w:type="dxa" w:w="4320"/>
          </w:tcPr>
          <w:p>
            <w:r>
              <w:t>Q10-a(ii)</w:t>
            </w:r>
          </w:p>
        </w:tc>
        <w:tc>
          <w:tcPr>
            <w:tcW w:type="dxa" w:w="4320"/>
          </w:tcPr>
          <w:p>
            <w:r>
              <w:t>10(a)(ii)</w:t>
            </w:r>
          </w:p>
        </w:tc>
      </w:tr>
      <w:tr>
        <w:tc>
          <w:tcPr>
            <w:tcW w:type="dxa" w:w="4320"/>
          </w:tcPr>
          <w:p>
            <w:r>
              <w:t>10(a)(iii)</w:t>
            </w:r>
          </w:p>
        </w:tc>
        <w:tc>
          <w:tcPr>
            <w:tcW w:type="dxa" w:w="4320"/>
          </w:tcPr>
          <w:p>
            <w:r>
              <w:t>10(a)(ii)</w:t>
            </w:r>
          </w:p>
        </w:tc>
      </w:tr>
      <w:tr>
        <w:tc>
          <w:tcPr>
            <w:tcW w:type="dxa" w:w="4320"/>
          </w:tcPr>
          <w:p>
            <w:r>
              <w:t>10(a).iii</w:t>
            </w:r>
          </w:p>
        </w:tc>
        <w:tc>
          <w:tcPr>
            <w:tcW w:type="dxa" w:w="4320"/>
          </w:tcPr>
          <w:p>
            <w:r>
              <w:t>10(a)(iii)</w:t>
            </w:r>
          </w:p>
        </w:tc>
      </w:tr>
      <w:tr>
        <w:tc>
          <w:tcPr>
            <w:tcW w:type="dxa" w:w="4320"/>
          </w:tcPr>
          <w:p>
            <w:r>
              <w:t>10-a-iii</w:t>
            </w:r>
          </w:p>
        </w:tc>
        <w:tc>
          <w:tcPr>
            <w:tcW w:type="dxa" w:w="4320"/>
          </w:tcPr>
          <w:p>
            <w:r>
              <w:t>10(a)(iii)</w:t>
            </w:r>
          </w:p>
        </w:tc>
      </w:tr>
      <w:tr>
        <w:tc>
          <w:tcPr>
            <w:tcW w:type="dxa" w:w="4320"/>
          </w:tcPr>
          <w:p>
            <w:r>
              <w:t>10aiii</w:t>
            </w:r>
          </w:p>
        </w:tc>
        <w:tc>
          <w:tcPr>
            <w:tcW w:type="dxa" w:w="4320"/>
          </w:tcPr>
          <w:p>
            <w:r>
              <w:t>10(a)(iii)</w:t>
            </w:r>
          </w:p>
        </w:tc>
      </w:tr>
      <w:tr>
        <w:tc>
          <w:tcPr>
            <w:tcW w:type="dxa" w:w="4320"/>
          </w:tcPr>
          <w:p>
            <w:r>
              <w:t>Q10(a)(iii)</w:t>
            </w:r>
          </w:p>
        </w:tc>
        <w:tc>
          <w:tcPr>
            <w:tcW w:type="dxa" w:w="4320"/>
          </w:tcPr>
          <w:p>
            <w:r>
              <w:t>10(a)(ii)</w:t>
            </w:r>
          </w:p>
        </w:tc>
      </w:tr>
      <w:tr>
        <w:tc>
          <w:tcPr>
            <w:tcW w:type="dxa" w:w="4320"/>
          </w:tcPr>
          <w:p>
            <w:r>
              <w:t>Q10-a(iii)</w:t>
            </w:r>
          </w:p>
        </w:tc>
        <w:tc>
          <w:tcPr>
            <w:tcW w:type="dxa" w:w="4320"/>
          </w:tcPr>
          <w:p>
            <w:r>
              <w:t>10(a)(iii)</w:t>
            </w:r>
          </w:p>
        </w:tc>
      </w:tr>
      <w:tr>
        <w:tc>
          <w:tcPr>
            <w:tcW w:type="dxa" w:w="4320"/>
          </w:tcPr>
          <w:p>
            <w:r>
              <w:t>10(a)(iv)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10(a).iv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10-a-iv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10aiv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Q10(a)(iv)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Q10-a(iv)</w:t>
            </w:r>
          </w:p>
        </w:tc>
        <w:tc>
          <w:tcPr>
            <w:tcW w:type="dxa" w:w="4320"/>
          </w:tcPr>
          <w:p>
            <w:r>
              <w:t>10(a)(iv)</w:t>
            </w:r>
          </w:p>
        </w:tc>
      </w:tr>
      <w:tr>
        <w:tc>
          <w:tcPr>
            <w:tcW w:type="dxa" w:w="4320"/>
          </w:tcPr>
          <w:p>
            <w:r>
              <w:t>10(a)(v)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10(a).v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10-a-v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10av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Q10(a)(v)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Q10-a(v)</w:t>
            </w:r>
          </w:p>
        </w:tc>
        <w:tc>
          <w:tcPr>
            <w:tcW w:type="dxa" w:w="4320"/>
          </w:tcPr>
          <w:p>
            <w:r>
              <w:t>10(a)(v)</w:t>
            </w:r>
          </w:p>
        </w:tc>
      </w:tr>
      <w:tr>
        <w:tc>
          <w:tcPr>
            <w:tcW w:type="dxa" w:w="4320"/>
          </w:tcPr>
          <w:p>
            <w:r>
              <w:t>10(b)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10.b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10-b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10b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10)(b)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Q10(b)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Q10-b</w:t>
            </w:r>
          </w:p>
        </w:tc>
        <w:tc>
          <w:tcPr>
            <w:tcW w:type="dxa" w:w="4320"/>
          </w:tcPr>
          <w:p>
            <w:r>
              <w:t>10(b)</w:t>
            </w:r>
          </w:p>
        </w:tc>
      </w:tr>
      <w:tr>
        <w:tc>
          <w:tcPr>
            <w:tcW w:type="dxa" w:w="4320"/>
          </w:tcPr>
          <w:p>
            <w:r>
              <w:t>10(b)(i)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10(b).i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10-b-i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10bi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Q10(b)(i)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Q10-b(i)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10(b)(ii)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10(b).ii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10-b-ii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10bii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Q10(b)(ii)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Q10-b(ii)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10(b)(iii)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10(b).iii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10-b-iii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10biii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Q10(b)(iii)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Q10-b(iii)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10(b)(iv)</w:t>
            </w:r>
          </w:p>
        </w:tc>
        <w:tc>
          <w:tcPr>
            <w:tcW w:type="dxa" w:w="4320"/>
          </w:tcPr>
          <w:p>
            <w:r>
              <w:t>10(b)(iv)</w:t>
            </w:r>
          </w:p>
        </w:tc>
      </w:tr>
      <w:tr>
        <w:tc>
          <w:tcPr>
            <w:tcW w:type="dxa" w:w="4320"/>
          </w:tcPr>
          <w:p>
            <w:r>
              <w:t>10(b).iv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10-b-iv</w:t>
            </w:r>
          </w:p>
        </w:tc>
        <w:tc>
          <w:tcPr>
            <w:tcW w:type="dxa" w:w="4320"/>
          </w:tcPr>
          <w:p>
            <w:r>
              <w:t>10(b)(iv)</w:t>
            </w:r>
          </w:p>
        </w:tc>
      </w:tr>
      <w:tr>
        <w:tc>
          <w:tcPr>
            <w:tcW w:type="dxa" w:w="4320"/>
          </w:tcPr>
          <w:p>
            <w:r>
              <w:t>10biv</w:t>
            </w:r>
          </w:p>
        </w:tc>
        <w:tc>
          <w:tcPr>
            <w:tcW w:type="dxa" w:w="4320"/>
          </w:tcPr>
          <w:p>
            <w:r>
              <w:t>10(b)(iv)</w:t>
            </w:r>
          </w:p>
        </w:tc>
      </w:tr>
      <w:tr>
        <w:tc>
          <w:tcPr>
            <w:tcW w:type="dxa" w:w="4320"/>
          </w:tcPr>
          <w:p>
            <w:r>
              <w:t>Q10(b)(iv)</w:t>
            </w:r>
          </w:p>
        </w:tc>
        <w:tc>
          <w:tcPr>
            <w:tcW w:type="dxa" w:w="4320"/>
          </w:tcPr>
          <w:p>
            <w:r>
              <w:t>10(b)(iv)</w:t>
            </w:r>
          </w:p>
        </w:tc>
      </w:tr>
      <w:tr>
        <w:tc>
          <w:tcPr>
            <w:tcW w:type="dxa" w:w="4320"/>
          </w:tcPr>
          <w:p>
            <w:r>
              <w:t>Q10-b(iv)</w:t>
            </w:r>
          </w:p>
        </w:tc>
        <w:tc>
          <w:tcPr>
            <w:tcW w:type="dxa" w:w="4320"/>
          </w:tcPr>
          <w:p>
            <w:r>
              <w:t>10(b)(iv)</w:t>
            </w:r>
          </w:p>
        </w:tc>
      </w:tr>
      <w:tr>
        <w:tc>
          <w:tcPr>
            <w:tcW w:type="dxa" w:w="4320"/>
          </w:tcPr>
          <w:p>
            <w:r>
              <w:t>10(b)(v)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10(b).v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10-b-v</w:t>
            </w:r>
          </w:p>
        </w:tc>
        <w:tc>
          <w:tcPr>
            <w:tcW w:type="dxa" w:w="4320"/>
          </w:tcPr>
          <w:p>
            <w:r>
              <w:t>10(b)(v)</w:t>
            </w:r>
          </w:p>
        </w:tc>
      </w:tr>
      <w:tr>
        <w:tc>
          <w:tcPr>
            <w:tcW w:type="dxa" w:w="4320"/>
          </w:tcPr>
          <w:p>
            <w:r>
              <w:t>10bv</w:t>
            </w:r>
          </w:p>
        </w:tc>
        <w:tc>
          <w:tcPr>
            <w:tcW w:type="dxa" w:w="4320"/>
          </w:tcPr>
          <w:p>
            <w:r>
              <w:t>10(b)(v)</w:t>
            </w:r>
          </w:p>
        </w:tc>
      </w:tr>
      <w:tr>
        <w:tc>
          <w:tcPr>
            <w:tcW w:type="dxa" w:w="4320"/>
          </w:tcPr>
          <w:p>
            <w:r>
              <w:t>Q10(b)(v)</w:t>
            </w:r>
          </w:p>
        </w:tc>
        <w:tc>
          <w:tcPr>
            <w:tcW w:type="dxa" w:w="4320"/>
          </w:tcPr>
          <w:p>
            <w:r>
              <w:t>10(b)(iii)</w:t>
            </w:r>
          </w:p>
        </w:tc>
      </w:tr>
      <w:tr>
        <w:tc>
          <w:tcPr>
            <w:tcW w:type="dxa" w:w="4320"/>
          </w:tcPr>
          <w:p>
            <w:r>
              <w:t>Q10-b(v)</w:t>
            </w:r>
          </w:p>
        </w:tc>
        <w:tc>
          <w:tcPr>
            <w:tcW w:type="dxa" w:w="4320"/>
          </w:tcPr>
          <w:p>
            <w:r>
              <w:t>10(b)(v)</w:t>
            </w:r>
          </w:p>
        </w:tc>
      </w:tr>
      <w:tr>
        <w:tc>
          <w:tcPr>
            <w:tcW w:type="dxa" w:w="4320"/>
          </w:tcPr>
          <w:p>
            <w:r>
              <w:t>10(c)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10.c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10-c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10c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10)(c)</w:t>
            </w:r>
          </w:p>
        </w:tc>
        <w:tc>
          <w:tcPr>
            <w:tcW w:type="dxa" w:w="4320"/>
          </w:tcPr>
          <w:p>
            <w:r>
              <w:t>1(c)</w:t>
            </w:r>
          </w:p>
        </w:tc>
      </w:tr>
      <w:tr>
        <w:tc>
          <w:tcPr>
            <w:tcW w:type="dxa" w:w="4320"/>
          </w:tcPr>
          <w:p>
            <w:r>
              <w:t>Q10(c)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Q10-c</w:t>
            </w:r>
          </w:p>
        </w:tc>
        <w:tc>
          <w:tcPr>
            <w:tcW w:type="dxa" w:w="4320"/>
          </w:tcPr>
          <w:p>
            <w:r>
              <w:t>10(c)</w:t>
            </w:r>
          </w:p>
        </w:tc>
      </w:tr>
      <w:tr>
        <w:tc>
          <w:tcPr>
            <w:tcW w:type="dxa" w:w="4320"/>
          </w:tcPr>
          <w:p>
            <w:r>
              <w:t>10(c)(i)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10(c).i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10-c-i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10ci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Q10(c)(i)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Q10-c(i)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10(c)(ii)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10(c).ii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10-c-ii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10cii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Q10(c)(ii)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Q10-c(ii)</w:t>
            </w:r>
          </w:p>
        </w:tc>
        <w:tc>
          <w:tcPr>
            <w:tcW w:type="dxa" w:w="4320"/>
          </w:tcPr>
          <w:p>
            <w:r>
              <w:t>10(c)(ii)</w:t>
            </w:r>
          </w:p>
        </w:tc>
      </w:tr>
      <w:tr>
        <w:tc>
          <w:tcPr>
            <w:tcW w:type="dxa" w:w="4320"/>
          </w:tcPr>
          <w:p>
            <w:r>
              <w:t>10(c)(iii)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10(c).iii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10-c-iii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10ciii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Q10(c)(iii)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Q10-c(iii)</w:t>
            </w:r>
          </w:p>
        </w:tc>
        <w:tc>
          <w:tcPr>
            <w:tcW w:type="dxa" w:w="4320"/>
          </w:tcPr>
          <w:p>
            <w:r>
              <w:t>10(c)(iii)</w:t>
            </w:r>
          </w:p>
        </w:tc>
      </w:tr>
      <w:tr>
        <w:tc>
          <w:tcPr>
            <w:tcW w:type="dxa" w:w="4320"/>
          </w:tcPr>
          <w:p>
            <w:r>
              <w:t>10(c)(iv)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10(c).iv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10-c-iv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10civ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Q10(c)(iv)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Q10-c(iv)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10(c)(v)</w:t>
            </w:r>
          </w:p>
        </w:tc>
        <w:tc>
          <w:tcPr>
            <w:tcW w:type="dxa" w:w="4320"/>
          </w:tcPr>
          <w:p>
            <w:r>
              <w:t>10(c)(v)</w:t>
            </w:r>
          </w:p>
        </w:tc>
      </w:tr>
      <w:tr>
        <w:tc>
          <w:tcPr>
            <w:tcW w:type="dxa" w:w="4320"/>
          </w:tcPr>
          <w:p>
            <w:r>
              <w:t>10(c).v</w:t>
            </w:r>
          </w:p>
        </w:tc>
        <w:tc>
          <w:tcPr>
            <w:tcW w:type="dxa" w:w="4320"/>
          </w:tcPr>
          <w:p>
            <w:r>
              <w:t>10(c)(v)</w:t>
            </w:r>
          </w:p>
        </w:tc>
      </w:tr>
      <w:tr>
        <w:tc>
          <w:tcPr>
            <w:tcW w:type="dxa" w:w="4320"/>
          </w:tcPr>
          <w:p>
            <w:r>
              <w:t>10-c-v</w:t>
            </w:r>
          </w:p>
        </w:tc>
        <w:tc>
          <w:tcPr>
            <w:tcW w:type="dxa" w:w="4320"/>
          </w:tcPr>
          <w:p>
            <w:r>
              <w:t>10(c)(v)</w:t>
            </w:r>
          </w:p>
        </w:tc>
      </w:tr>
      <w:tr>
        <w:tc>
          <w:tcPr>
            <w:tcW w:type="dxa" w:w="4320"/>
          </w:tcPr>
          <w:p>
            <w:r>
              <w:t>10cv</w:t>
            </w:r>
          </w:p>
        </w:tc>
        <w:tc>
          <w:tcPr>
            <w:tcW w:type="dxa" w:w="4320"/>
          </w:tcPr>
          <w:p>
            <w:r>
              <w:t>10(c)(v)</w:t>
            </w:r>
          </w:p>
        </w:tc>
      </w:tr>
      <w:tr>
        <w:tc>
          <w:tcPr>
            <w:tcW w:type="dxa" w:w="4320"/>
          </w:tcPr>
          <w:p>
            <w:r>
              <w:t>Q10(c)(v)</w:t>
            </w:r>
          </w:p>
        </w:tc>
        <w:tc>
          <w:tcPr>
            <w:tcW w:type="dxa" w:w="4320"/>
          </w:tcPr>
          <w:p>
            <w:r>
              <w:t>10(c)(iv)</w:t>
            </w:r>
          </w:p>
        </w:tc>
      </w:tr>
      <w:tr>
        <w:tc>
          <w:tcPr>
            <w:tcW w:type="dxa" w:w="4320"/>
          </w:tcPr>
          <w:p>
            <w:r>
              <w:t>Q10-c(v)</w:t>
            </w:r>
          </w:p>
        </w:tc>
        <w:tc>
          <w:tcPr>
            <w:tcW w:type="dxa" w:w="4320"/>
          </w:tcPr>
          <w:p>
            <w:r>
              <w:t>10(c)(v)</w:t>
            </w:r>
          </w:p>
        </w:tc>
      </w:tr>
      <w:tr>
        <w:tc>
          <w:tcPr>
            <w:tcW w:type="dxa" w:w="4320"/>
          </w:tcPr>
          <w:p>
            <w:r>
              <w:t>10(d)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10.d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10-d</w:t>
            </w:r>
          </w:p>
        </w:tc>
        <w:tc>
          <w:tcPr>
            <w:tcW w:type="dxa" w:w="4320"/>
          </w:tcPr>
          <w:p>
            <w:r>
              <w:t>10(d)</w:t>
            </w:r>
          </w:p>
        </w:tc>
      </w:tr>
      <w:tr>
        <w:tc>
          <w:tcPr>
            <w:tcW w:type="dxa" w:w="4320"/>
          </w:tcPr>
          <w:p>
            <w:r>
              <w:t>10d</w:t>
            </w:r>
          </w:p>
        </w:tc>
        <w:tc>
          <w:tcPr>
            <w:tcW w:type="dxa" w:w="4320"/>
          </w:tcPr>
          <w:p>
            <w:r>
              <w:t>10(d)</w:t>
            </w:r>
          </w:p>
        </w:tc>
      </w:tr>
      <w:tr>
        <w:tc>
          <w:tcPr>
            <w:tcW w:type="dxa" w:w="4320"/>
          </w:tcPr>
          <w:p>
            <w:r>
              <w:t>10)(d)</w:t>
            </w:r>
          </w:p>
        </w:tc>
        <w:tc>
          <w:tcPr>
            <w:tcW w:type="dxa" w:w="4320"/>
          </w:tcPr>
          <w:p>
            <w:r>
              <w:t>10(d)</w:t>
            </w:r>
          </w:p>
        </w:tc>
      </w:tr>
      <w:tr>
        <w:tc>
          <w:tcPr>
            <w:tcW w:type="dxa" w:w="4320"/>
          </w:tcPr>
          <w:p>
            <w:r>
              <w:t>Q10(d)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Q10-d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10(d)(i)</w:t>
            </w:r>
          </w:p>
        </w:tc>
        <w:tc>
          <w:tcPr>
            <w:tcW w:type="dxa" w:w="4320"/>
          </w:tcPr>
          <w:p>
            <w:r>
              <w:t>10(d)(i)</w:t>
            </w:r>
          </w:p>
        </w:tc>
      </w:tr>
      <w:tr>
        <w:tc>
          <w:tcPr>
            <w:tcW w:type="dxa" w:w="4320"/>
          </w:tcPr>
          <w:p>
            <w:r>
              <w:t>10(d).i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10-d-i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10di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Q10(d)(i)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Q10-d(i)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10(d)(ii)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10(d).ii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10-d-ii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10dii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Q10(d)(ii)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Q10-d(ii)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10(d)(iii)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10(d).iii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10-d-iii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10diii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Q10(d)(iii)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Q10-d(iii)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10(d)(iv)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10(d).iv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10-d-iv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10div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Q10(d)(iv)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Q10-d(iv)</w:t>
            </w:r>
          </w:p>
        </w:tc>
        <w:tc>
          <w:tcPr>
            <w:tcW w:type="dxa" w:w="4320"/>
          </w:tcPr>
          <w:p>
            <w:r>
              <w:t>10(d)(iv)</w:t>
            </w:r>
          </w:p>
        </w:tc>
      </w:tr>
      <w:tr>
        <w:tc>
          <w:tcPr>
            <w:tcW w:type="dxa" w:w="4320"/>
          </w:tcPr>
          <w:p>
            <w:r>
              <w:t>10(d)(v)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10(d).v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10-d-v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10dv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Q10(d)(v)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Q10-d(v)</w:t>
            </w:r>
          </w:p>
        </w:tc>
        <w:tc>
          <w:tcPr>
            <w:tcW w:type="dxa" w:w="4320"/>
          </w:tcPr>
          <w:p>
            <w:r>
              <w:t>10(d)(v)</w:t>
            </w:r>
          </w:p>
        </w:tc>
      </w:tr>
      <w:tr>
        <w:tc>
          <w:tcPr>
            <w:tcW w:type="dxa" w:w="4320"/>
          </w:tcPr>
          <w:p>
            <w:r>
              <w:t>10(e)</w:t>
            </w:r>
          </w:p>
        </w:tc>
        <w:tc>
          <w:tcPr>
            <w:tcW w:type="dxa" w:w="4320"/>
          </w:tcPr>
          <w:p>
            <w:r>
              <w:t>10(e)</w:t>
            </w:r>
          </w:p>
        </w:tc>
      </w:tr>
      <w:tr>
        <w:tc>
          <w:tcPr>
            <w:tcW w:type="dxa" w:w="4320"/>
          </w:tcPr>
          <w:p>
            <w:r>
              <w:t>10.e</w:t>
            </w:r>
          </w:p>
        </w:tc>
        <w:tc>
          <w:tcPr>
            <w:tcW w:type="dxa" w:w="4320"/>
          </w:tcPr>
          <w:p>
            <w:r>
              <w:t>10(a)</w:t>
            </w:r>
          </w:p>
        </w:tc>
      </w:tr>
      <w:tr>
        <w:tc>
          <w:tcPr>
            <w:tcW w:type="dxa" w:w="4320"/>
          </w:tcPr>
          <w:p>
            <w:r>
              <w:t>10-e</w:t>
            </w:r>
          </w:p>
        </w:tc>
        <w:tc>
          <w:tcPr>
            <w:tcW w:type="dxa" w:w="4320"/>
          </w:tcPr>
          <w:p>
            <w:r>
              <w:t>10(e)</w:t>
            </w:r>
          </w:p>
        </w:tc>
      </w:tr>
      <w:tr>
        <w:tc>
          <w:tcPr>
            <w:tcW w:type="dxa" w:w="4320"/>
          </w:tcPr>
          <w:p>
            <w:r>
              <w:t>10e</w:t>
            </w:r>
          </w:p>
        </w:tc>
        <w:tc>
          <w:tcPr>
            <w:tcW w:type="dxa" w:w="4320"/>
          </w:tcPr>
          <w:p>
            <w:r>
              <w:t>10(e)</w:t>
            </w:r>
          </w:p>
        </w:tc>
      </w:tr>
      <w:tr>
        <w:tc>
          <w:tcPr>
            <w:tcW w:type="dxa" w:w="4320"/>
          </w:tcPr>
          <w:p>
            <w:r>
              <w:t>10)(e)</w:t>
            </w:r>
          </w:p>
        </w:tc>
        <w:tc>
          <w:tcPr>
            <w:tcW w:type="dxa" w:w="4320"/>
          </w:tcPr>
          <w:p>
            <w:r>
              <w:t>10(e)</w:t>
            </w:r>
          </w:p>
        </w:tc>
      </w:tr>
      <w:tr>
        <w:tc>
          <w:tcPr>
            <w:tcW w:type="dxa" w:w="4320"/>
          </w:tcPr>
          <w:p>
            <w:r>
              <w:t>Q10(e)</w:t>
            </w:r>
          </w:p>
        </w:tc>
        <w:tc>
          <w:tcPr>
            <w:tcW w:type="dxa" w:w="4320"/>
          </w:tcPr>
          <w:p>
            <w:r>
              <w:t>10(e)</w:t>
            </w:r>
          </w:p>
        </w:tc>
      </w:tr>
      <w:tr>
        <w:tc>
          <w:tcPr>
            <w:tcW w:type="dxa" w:w="4320"/>
          </w:tcPr>
          <w:p>
            <w:r>
              <w:t>Q10-e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10(e)(i)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10(e).i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10-e-i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10ei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Q10(e)(i)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Q10-e(i)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10(e)(ii)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10(e).ii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10-e-ii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10eii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Q10(e)(ii)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Q10-e(ii)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10(e)(iii)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10(e).iii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10-e-iii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10eiii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Q10(e)(iii)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Q10-e(iii)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10(e)(iv)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10(e).iv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10-e-iv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10eiv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Q10(e)(iv)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Q10-e(iv)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10(e)(v)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10(e).v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10-e-v</w:t>
            </w:r>
          </w:p>
        </w:tc>
        <w:tc>
          <w:tcPr>
            <w:tcW w:type="dxa" w:w="4320"/>
          </w:tcPr>
          <w:p>
            <w:r>
              <w:t>10(e)(ii)</w:t>
            </w:r>
          </w:p>
        </w:tc>
      </w:tr>
      <w:tr>
        <w:tc>
          <w:tcPr>
            <w:tcW w:type="dxa" w:w="4320"/>
          </w:tcPr>
          <w:p>
            <w:r>
              <w:t>10ev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Q10(e)(v)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Q10-e(v)</w:t>
            </w:r>
          </w:p>
        </w:tc>
        <w:tc>
          <w:tcPr>
            <w:tcW w:type="dxa" w:w="4320"/>
          </w:tcPr>
          <w:p>
            <w:r>
              <w:t>10(e)(iv)</w:t>
            </w:r>
          </w:p>
        </w:tc>
      </w:tr>
      <w:tr>
        <w:tc>
          <w:tcPr>
            <w:tcW w:type="dxa" w:w="4320"/>
          </w:tcPr>
          <w:p>
            <w:r>
              <w:t>the answer is below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  <w:tr>
        <w:tc>
          <w:tcPr>
            <w:tcW w:type="dxa" w:w="4320"/>
          </w:tcPr>
          <w:p>
            <w:r>
              <w:t>this is explained below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  <w:tr>
        <w:tc>
          <w:tcPr>
            <w:tcW w:type="dxa" w:w="4320"/>
          </w:tcPr>
          <w:p>
            <w:r>
              <w:t>see the explanation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  <w:tr>
        <w:tc>
          <w:tcPr>
            <w:tcW w:type="dxa" w:w="4320"/>
          </w:tcPr>
          <w:p>
            <w:r>
              <w:t>answer: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  <w:tr>
        <w:tc>
          <w:tcPr>
            <w:tcW w:type="dxa" w:w="4320"/>
          </w:tcPr>
          <w:p>
            <w:r>
              <w:t>the answer is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  <w:tr>
        <w:tc>
          <w:tcPr>
            <w:tcW w:type="dxa" w:w="4320"/>
          </w:tcPr>
          <w:p>
            <w:r>
              <w:t>solution: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explained as follows</w:t>
            </w:r>
          </w:p>
        </w:tc>
        <w:tc>
          <w:tcPr>
            <w:tcW w:type="dxa" w:w="4320"/>
          </w:tcPr>
          <w:p>
            <w:r>
              <w:t>no_label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